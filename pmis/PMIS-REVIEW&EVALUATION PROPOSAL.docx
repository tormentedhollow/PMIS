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D22" w:rsidRPr="00602299" w:rsidRDefault="003F67F4" w:rsidP="00C74FA1">
      <w:pPr>
        <w:pStyle w:val="NoSpacing"/>
        <w:jc w:val="center"/>
        <w:rPr>
          <w:rFonts w:ascii="Cambria" w:hAnsi="Cambria"/>
          <w:b/>
          <w:szCs w:val="22"/>
        </w:rPr>
      </w:pPr>
      <w:r w:rsidRPr="00602299">
        <w:rPr>
          <w:rFonts w:ascii="Cambria" w:hAnsi="Cambria"/>
          <w:b/>
          <w:szCs w:val="22"/>
        </w:rPr>
        <w:t>TRAINING</w:t>
      </w:r>
      <w:r w:rsidR="00221909" w:rsidRPr="00602299">
        <w:rPr>
          <w:rFonts w:ascii="Cambria" w:hAnsi="Cambria"/>
          <w:b/>
          <w:szCs w:val="22"/>
        </w:rPr>
        <w:t xml:space="preserve"> PROPOSAL </w:t>
      </w:r>
    </w:p>
    <w:p w:rsidR="007B3590" w:rsidRPr="00602299" w:rsidRDefault="007B3590" w:rsidP="00C74FA1">
      <w:pPr>
        <w:pStyle w:val="NoSpacing"/>
        <w:jc w:val="center"/>
        <w:rPr>
          <w:rFonts w:ascii="Cambria" w:hAnsi="Cambria"/>
          <w:b/>
          <w:szCs w:val="22"/>
        </w:rPr>
      </w:pPr>
    </w:p>
    <w:tbl>
      <w:tblPr>
        <w:tblStyle w:val="TableGrid"/>
        <w:tblW w:w="0" w:type="auto"/>
        <w:tblLayout w:type="fixed"/>
        <w:tblLook w:val="04A0" w:firstRow="1" w:lastRow="0" w:firstColumn="1" w:lastColumn="0" w:noHBand="0" w:noVBand="1"/>
      </w:tblPr>
      <w:tblGrid>
        <w:gridCol w:w="2398"/>
        <w:gridCol w:w="2360"/>
        <w:gridCol w:w="2437"/>
        <w:gridCol w:w="2183"/>
      </w:tblGrid>
      <w:tr w:rsidR="007B3590" w:rsidRPr="00602299" w:rsidTr="00A8672E">
        <w:tc>
          <w:tcPr>
            <w:tcW w:w="2398" w:type="dxa"/>
          </w:tcPr>
          <w:p w:rsidR="00713E38" w:rsidRPr="00602299" w:rsidRDefault="009C54D2" w:rsidP="00E5367E">
            <w:pPr>
              <w:pStyle w:val="NoSpacing"/>
              <w:rPr>
                <w:rFonts w:ascii="Cambria Math" w:hAnsi="Cambria Math"/>
                <w:b/>
                <w:szCs w:val="22"/>
              </w:rPr>
            </w:pPr>
            <w:r w:rsidRPr="00602299">
              <w:rPr>
                <w:rFonts w:ascii="Cambria Math" w:hAnsi="Cambria Math"/>
                <w:b/>
                <w:szCs w:val="22"/>
              </w:rPr>
              <w:t>Title</w:t>
            </w:r>
            <w:r w:rsidR="00713E38" w:rsidRPr="00602299">
              <w:rPr>
                <w:rFonts w:ascii="Cambria Math" w:hAnsi="Cambria Math"/>
                <w:b/>
                <w:szCs w:val="22"/>
              </w:rPr>
              <w:t>:</w:t>
            </w:r>
          </w:p>
        </w:tc>
        <w:tc>
          <w:tcPr>
            <w:tcW w:w="6980" w:type="dxa"/>
            <w:gridSpan w:val="3"/>
          </w:tcPr>
          <w:p w:rsidR="003D2422" w:rsidRPr="00602299" w:rsidRDefault="00AD0D42" w:rsidP="00CB7BA8">
            <w:pPr>
              <w:contextualSpacing/>
              <w:rPr>
                <w:rFonts w:ascii="Cambria Math" w:eastAsiaTheme="minorEastAsia" w:hAnsi="Cambria Math"/>
                <w:b/>
                <w:szCs w:val="22"/>
                <w:lang w:val="fil-PH" w:eastAsia="fil-PH"/>
              </w:rPr>
            </w:pPr>
            <w:r>
              <w:rPr>
                <w:rFonts w:ascii="Cambria Math" w:eastAsiaTheme="minorEastAsia" w:hAnsi="Cambria Math"/>
                <w:b/>
                <w:szCs w:val="22"/>
                <w:lang w:val="fil-PH" w:eastAsia="fil-PH"/>
              </w:rPr>
              <w:t xml:space="preserve">PMIS </w:t>
            </w:r>
            <w:r w:rsidR="00CB7BA8">
              <w:rPr>
                <w:rFonts w:ascii="Cambria Math" w:eastAsiaTheme="minorEastAsia" w:hAnsi="Cambria Math"/>
                <w:b/>
                <w:szCs w:val="22"/>
                <w:lang w:val="fil-PH" w:eastAsia="fil-PH"/>
              </w:rPr>
              <w:t xml:space="preserve">Review and </w:t>
            </w:r>
            <w:r w:rsidR="00D4492F">
              <w:rPr>
                <w:rFonts w:ascii="Cambria Math" w:eastAsiaTheme="minorEastAsia" w:hAnsi="Cambria Math"/>
                <w:b/>
                <w:szCs w:val="22"/>
                <w:lang w:val="fil-PH" w:eastAsia="fil-PH"/>
              </w:rPr>
              <w:t>Evaluation</w:t>
            </w:r>
            <w:r w:rsidR="00CB7BA8">
              <w:rPr>
                <w:rFonts w:ascii="Cambria Math" w:eastAsiaTheme="minorEastAsia" w:hAnsi="Cambria Math"/>
                <w:b/>
                <w:szCs w:val="22"/>
                <w:lang w:val="fil-PH" w:eastAsia="fil-PH"/>
              </w:rPr>
              <w:t xml:space="preserve"> </w:t>
            </w:r>
          </w:p>
        </w:tc>
      </w:tr>
      <w:tr w:rsidR="007B3590" w:rsidRPr="00602299" w:rsidTr="00A8672E">
        <w:tc>
          <w:tcPr>
            <w:tcW w:w="2398" w:type="dxa"/>
          </w:tcPr>
          <w:p w:rsidR="007B3590" w:rsidRPr="00602299" w:rsidRDefault="002337B8" w:rsidP="002337B8">
            <w:pPr>
              <w:pStyle w:val="NoSpacing"/>
              <w:rPr>
                <w:rFonts w:ascii="Cambria Math" w:hAnsi="Cambria Math"/>
                <w:b/>
                <w:szCs w:val="22"/>
              </w:rPr>
            </w:pPr>
            <w:r w:rsidRPr="00602299">
              <w:rPr>
                <w:rFonts w:ascii="Cambria Math" w:hAnsi="Cambria Math"/>
                <w:b/>
                <w:szCs w:val="22"/>
              </w:rPr>
              <w:t>Dates:</w:t>
            </w:r>
          </w:p>
        </w:tc>
        <w:tc>
          <w:tcPr>
            <w:tcW w:w="6980" w:type="dxa"/>
            <w:gridSpan w:val="3"/>
          </w:tcPr>
          <w:p w:rsidR="007B3590" w:rsidRPr="00602299" w:rsidRDefault="007B3590" w:rsidP="001955EF">
            <w:pPr>
              <w:spacing w:after="0"/>
              <w:contextualSpacing/>
              <w:jc w:val="both"/>
              <w:rPr>
                <w:rFonts w:ascii="Cambria Math" w:eastAsiaTheme="minorEastAsia" w:hAnsi="Cambria Math"/>
                <w:szCs w:val="22"/>
                <w:lang w:val="fil-PH" w:eastAsia="fil-PH"/>
              </w:rPr>
            </w:pPr>
          </w:p>
        </w:tc>
      </w:tr>
      <w:tr w:rsidR="007B3590" w:rsidRPr="00602299" w:rsidTr="00A8672E">
        <w:tc>
          <w:tcPr>
            <w:tcW w:w="2398" w:type="dxa"/>
          </w:tcPr>
          <w:p w:rsidR="007B3590" w:rsidRPr="00602299" w:rsidRDefault="00533D81" w:rsidP="00533D81">
            <w:pPr>
              <w:pStyle w:val="NoSpacing"/>
              <w:rPr>
                <w:rFonts w:ascii="Cambria Math" w:hAnsi="Cambria Math"/>
                <w:b/>
                <w:szCs w:val="22"/>
              </w:rPr>
            </w:pPr>
            <w:r w:rsidRPr="00602299">
              <w:rPr>
                <w:rFonts w:ascii="Cambria Math" w:hAnsi="Cambria Math"/>
                <w:b/>
                <w:szCs w:val="22"/>
              </w:rPr>
              <w:t>Venue:</w:t>
            </w:r>
          </w:p>
        </w:tc>
        <w:tc>
          <w:tcPr>
            <w:tcW w:w="6980" w:type="dxa"/>
            <w:gridSpan w:val="3"/>
          </w:tcPr>
          <w:p w:rsidR="007B3590" w:rsidRPr="00602299" w:rsidRDefault="002414D4" w:rsidP="00E5553A">
            <w:pPr>
              <w:pStyle w:val="NoSpacing"/>
              <w:rPr>
                <w:rFonts w:ascii="Cambria Math" w:hAnsi="Cambria Math"/>
                <w:szCs w:val="22"/>
              </w:rPr>
            </w:pPr>
            <w:r w:rsidRPr="00602299">
              <w:rPr>
                <w:rFonts w:ascii="Cambria Math" w:hAnsi="Cambria Math"/>
                <w:szCs w:val="22"/>
              </w:rPr>
              <w:t>With</w:t>
            </w:r>
            <w:r w:rsidR="00CE1BEB" w:rsidRPr="00602299">
              <w:rPr>
                <w:rFonts w:ascii="Cambria Math" w:hAnsi="Cambria Math"/>
                <w:szCs w:val="22"/>
              </w:rPr>
              <w:t>-in Caraga</w:t>
            </w:r>
            <w:r w:rsidR="00F43C14">
              <w:rPr>
                <w:rFonts w:ascii="Cambria Math" w:hAnsi="Cambria Math"/>
                <w:szCs w:val="22"/>
              </w:rPr>
              <w:t xml:space="preserve"> </w:t>
            </w:r>
          </w:p>
        </w:tc>
      </w:tr>
      <w:tr w:rsidR="007B3590" w:rsidRPr="00602299" w:rsidTr="00A8672E">
        <w:tc>
          <w:tcPr>
            <w:tcW w:w="2398" w:type="dxa"/>
          </w:tcPr>
          <w:p w:rsidR="007B3590" w:rsidRPr="00602299" w:rsidRDefault="00332BE3" w:rsidP="006D785E">
            <w:pPr>
              <w:pStyle w:val="NoSpacing"/>
              <w:rPr>
                <w:rFonts w:ascii="Cambria Math" w:hAnsi="Cambria Math"/>
                <w:b/>
                <w:szCs w:val="22"/>
              </w:rPr>
            </w:pPr>
            <w:r w:rsidRPr="00602299">
              <w:rPr>
                <w:rFonts w:ascii="Cambria Math" w:hAnsi="Cambria Math"/>
                <w:b/>
                <w:szCs w:val="22"/>
              </w:rPr>
              <w:t>Rationale:</w:t>
            </w:r>
          </w:p>
        </w:tc>
        <w:tc>
          <w:tcPr>
            <w:tcW w:w="6980" w:type="dxa"/>
            <w:gridSpan w:val="3"/>
          </w:tcPr>
          <w:p w:rsidR="00AD0D42" w:rsidRDefault="00AD0D42" w:rsidP="002F675B">
            <w:pPr>
              <w:spacing w:after="0" w:line="240" w:lineRule="atLeast"/>
              <w:jc w:val="both"/>
              <w:rPr>
                <w:rFonts w:ascii="Cambria" w:eastAsia="Times New Roman" w:hAnsi="Cambria"/>
                <w:color w:val="333333"/>
                <w:szCs w:val="22"/>
                <w:lang w:eastAsia="en-PH"/>
              </w:rPr>
            </w:pPr>
            <w:r>
              <w:rPr>
                <w:rFonts w:ascii="Cambria" w:eastAsia="Times New Roman" w:hAnsi="Cambria"/>
                <w:color w:val="333333"/>
                <w:szCs w:val="22"/>
                <w:lang w:eastAsia="en-PH"/>
              </w:rPr>
              <w:t xml:space="preserve">The Performance Management Information System (PMIS) </w:t>
            </w:r>
            <w:r w:rsidR="00F97C5E">
              <w:rPr>
                <w:rFonts w:ascii="Cambria" w:eastAsia="Times New Roman" w:hAnsi="Cambria"/>
                <w:color w:val="333333"/>
                <w:szCs w:val="22"/>
                <w:lang w:eastAsia="en-PH"/>
              </w:rPr>
              <w:t xml:space="preserve">is a new system </w:t>
            </w:r>
            <w:r w:rsidR="00B5749D">
              <w:rPr>
                <w:rFonts w:ascii="Cambria" w:eastAsia="Times New Roman" w:hAnsi="Cambria"/>
                <w:color w:val="333333"/>
                <w:szCs w:val="22"/>
                <w:lang w:eastAsia="en-PH"/>
              </w:rPr>
              <w:t>developed</w:t>
            </w:r>
            <w:bookmarkStart w:id="0" w:name="_GoBack"/>
            <w:bookmarkEnd w:id="0"/>
            <w:r w:rsidR="00F97C5E">
              <w:rPr>
                <w:rFonts w:ascii="Cambria" w:eastAsia="Times New Roman" w:hAnsi="Cambria"/>
                <w:color w:val="333333"/>
                <w:szCs w:val="22"/>
                <w:lang w:eastAsia="en-PH"/>
              </w:rPr>
              <w:t xml:space="preserve"> locally by the region.</w:t>
            </w:r>
            <w:r>
              <w:rPr>
                <w:rFonts w:ascii="Cambria" w:eastAsia="Times New Roman" w:hAnsi="Cambria"/>
                <w:color w:val="333333"/>
                <w:szCs w:val="22"/>
                <w:lang w:eastAsia="en-PH"/>
              </w:rPr>
              <w:t xml:space="preserve"> </w:t>
            </w:r>
            <w:r w:rsidR="004153DB">
              <w:rPr>
                <w:rFonts w:ascii="Cambria" w:eastAsia="Times New Roman" w:hAnsi="Cambria"/>
                <w:color w:val="333333"/>
                <w:szCs w:val="22"/>
                <w:lang w:eastAsia="en-PH"/>
              </w:rPr>
              <w:t xml:space="preserve">PMIS is a web application </w:t>
            </w:r>
            <w:r w:rsidR="006C7D36">
              <w:rPr>
                <w:rFonts w:ascii="Cambria" w:eastAsia="Times New Roman" w:hAnsi="Cambria"/>
                <w:color w:val="333333"/>
                <w:szCs w:val="22"/>
                <w:lang w:eastAsia="en-PH"/>
              </w:rPr>
              <w:t xml:space="preserve">with the idea being focused on simplicity and usefulness. </w:t>
            </w:r>
            <w:r>
              <w:rPr>
                <w:rFonts w:ascii="Cambria" w:eastAsia="Times New Roman" w:hAnsi="Cambria"/>
                <w:color w:val="333333"/>
                <w:szCs w:val="22"/>
                <w:lang w:eastAsia="en-PH"/>
              </w:rPr>
              <w:t xml:space="preserve">The purpose of the PMIS is to house data regarding the work and financial plan (the baseline) of every banners/programs based from the Major Final Outputs (MFOs) of the department and the accomplishment of each banners/programs. This data is then processed, integrated, and stored in a centralized database (or data warehouse) where it is constantly updated and made available to all who have the authority to access it, in a form that suits the department’s purpose. </w:t>
            </w:r>
          </w:p>
          <w:p w:rsidR="00ED34E5" w:rsidRDefault="00ED34E5" w:rsidP="002F675B">
            <w:pPr>
              <w:spacing w:after="0" w:line="240" w:lineRule="atLeast"/>
              <w:jc w:val="both"/>
              <w:rPr>
                <w:rFonts w:ascii="Cambria" w:eastAsia="Times New Roman" w:hAnsi="Cambria"/>
                <w:color w:val="333333"/>
                <w:szCs w:val="22"/>
                <w:lang w:eastAsia="en-PH"/>
              </w:rPr>
            </w:pPr>
          </w:p>
          <w:p w:rsidR="00ED34E5" w:rsidRDefault="00ED34E5" w:rsidP="00ED34E5">
            <w:pPr>
              <w:spacing w:after="0" w:line="240" w:lineRule="atLeast"/>
              <w:jc w:val="both"/>
              <w:rPr>
                <w:rFonts w:ascii="Cambria" w:eastAsia="Times New Roman" w:hAnsi="Cambria"/>
                <w:color w:val="333333"/>
                <w:szCs w:val="22"/>
                <w:lang w:eastAsia="en-PH"/>
              </w:rPr>
            </w:pPr>
            <w:r>
              <w:rPr>
                <w:rFonts w:ascii="Cambria" w:eastAsia="Times New Roman" w:hAnsi="Cambria"/>
                <w:color w:val="333333"/>
                <w:szCs w:val="22"/>
                <w:lang w:eastAsia="en-PH"/>
              </w:rPr>
              <w:t xml:space="preserve">In the Systems Development Life Cycle (SDLC), the </w:t>
            </w:r>
            <w:r w:rsidR="00B05AE0">
              <w:rPr>
                <w:rFonts w:ascii="Cambria" w:eastAsia="Times New Roman" w:hAnsi="Cambria"/>
                <w:color w:val="333333"/>
                <w:szCs w:val="22"/>
                <w:lang w:eastAsia="en-PH"/>
              </w:rPr>
              <w:t>PMIS</w:t>
            </w:r>
            <w:r>
              <w:rPr>
                <w:rFonts w:ascii="Cambria" w:eastAsia="Times New Roman" w:hAnsi="Cambria"/>
                <w:color w:val="333333"/>
                <w:szCs w:val="22"/>
                <w:lang w:eastAsia="en-PH"/>
              </w:rPr>
              <w:t xml:space="preserve"> is now in the production and maintenance stage. From its first version release, the system development was gradually updating following an iterative modification process until the prototype evolves to meet the users’ requirement. </w:t>
            </w:r>
          </w:p>
          <w:p w:rsidR="004153DB" w:rsidRDefault="004153DB" w:rsidP="002F675B">
            <w:pPr>
              <w:spacing w:after="0" w:line="240" w:lineRule="atLeast"/>
              <w:jc w:val="both"/>
              <w:rPr>
                <w:rFonts w:ascii="Cambria" w:eastAsia="Times New Roman" w:hAnsi="Cambria"/>
                <w:color w:val="333333"/>
                <w:szCs w:val="22"/>
                <w:lang w:eastAsia="en-PH"/>
              </w:rPr>
            </w:pPr>
          </w:p>
          <w:p w:rsidR="006B0E88" w:rsidRDefault="003D602D" w:rsidP="004153DB">
            <w:pPr>
              <w:spacing w:after="0" w:line="240" w:lineRule="atLeast"/>
              <w:jc w:val="both"/>
              <w:rPr>
                <w:rFonts w:ascii="Cambria" w:eastAsia="Times New Roman" w:hAnsi="Cambria"/>
                <w:color w:val="333333"/>
                <w:szCs w:val="22"/>
                <w:lang w:eastAsia="en-PH"/>
              </w:rPr>
            </w:pPr>
            <w:r>
              <w:rPr>
                <w:rFonts w:ascii="Cambria" w:eastAsia="Times New Roman" w:hAnsi="Cambria"/>
                <w:color w:val="333333"/>
                <w:szCs w:val="22"/>
                <w:lang w:eastAsia="en-PH"/>
              </w:rPr>
              <w:t xml:space="preserve">Meanwhile, the current database design cannot adapt to the new requirement of the user and low query performance for inserting and retrieving the data. Thus, to meet the new requirements, database remodeling should be done.  </w:t>
            </w:r>
            <w:r w:rsidR="004153DB">
              <w:rPr>
                <w:rFonts w:ascii="Cambria" w:eastAsia="Times New Roman" w:hAnsi="Cambria"/>
                <w:color w:val="333333"/>
                <w:szCs w:val="22"/>
                <w:lang w:eastAsia="en-PH"/>
              </w:rPr>
              <w:t>In the new version o</w:t>
            </w:r>
            <w:r w:rsidR="006C7D36">
              <w:rPr>
                <w:rFonts w:ascii="Cambria" w:eastAsia="Times New Roman" w:hAnsi="Cambria"/>
                <w:color w:val="333333"/>
                <w:szCs w:val="22"/>
                <w:lang w:eastAsia="en-PH"/>
              </w:rPr>
              <w:t>f PMIS which is the version 1.2</w:t>
            </w:r>
            <w:r w:rsidR="004153DB">
              <w:rPr>
                <w:rFonts w:ascii="Cambria" w:eastAsia="Times New Roman" w:hAnsi="Cambria"/>
                <w:color w:val="333333"/>
                <w:szCs w:val="22"/>
                <w:lang w:eastAsia="en-PH"/>
              </w:rPr>
              <w:t xml:space="preserve">, the developer was remodeling the database model structure into logical pieces by adding indexes, relations and constraints to achieve fast queries to the server. </w:t>
            </w:r>
            <w:r w:rsidR="004D78EC">
              <w:rPr>
                <w:rFonts w:ascii="Cambria" w:eastAsia="Times New Roman" w:hAnsi="Cambria"/>
                <w:color w:val="333333"/>
                <w:szCs w:val="22"/>
                <w:lang w:eastAsia="en-PH"/>
              </w:rPr>
              <w:t xml:space="preserve">Information of data is so critical that requires verification process of data entry. </w:t>
            </w:r>
            <w:r w:rsidR="006B0E88">
              <w:rPr>
                <w:rFonts w:ascii="Cambria" w:eastAsia="Times New Roman" w:hAnsi="Cambria"/>
                <w:color w:val="333333"/>
                <w:szCs w:val="22"/>
                <w:lang w:eastAsia="en-PH"/>
              </w:rPr>
              <w:t xml:space="preserve">As part of the database remodeling, it is also important to undergo </w:t>
            </w:r>
            <w:r w:rsidR="00D15240">
              <w:rPr>
                <w:rFonts w:ascii="Cambria" w:eastAsia="Times New Roman" w:hAnsi="Cambria"/>
                <w:color w:val="333333"/>
                <w:szCs w:val="22"/>
                <w:lang w:eastAsia="en-PH"/>
              </w:rPr>
              <w:t xml:space="preserve">data cleansing and </w:t>
            </w:r>
            <w:r w:rsidR="006B0E88">
              <w:rPr>
                <w:rFonts w:ascii="Cambria" w:eastAsia="Times New Roman" w:hAnsi="Cambria"/>
                <w:color w:val="333333"/>
                <w:szCs w:val="22"/>
                <w:lang w:eastAsia="en-PH"/>
              </w:rPr>
              <w:t>data processing task which is to verify if the data values are correct or, at the very least, conform to some set of rules. There will be some changes that may affect the data during conversion that’s why there’s a need to have a data quality checking of each banners/programs</w:t>
            </w:r>
            <w:r w:rsidR="00D15240">
              <w:rPr>
                <w:rFonts w:ascii="Cambria" w:eastAsia="Times New Roman" w:hAnsi="Cambria"/>
                <w:color w:val="333333"/>
                <w:szCs w:val="22"/>
                <w:lang w:eastAsia="en-PH"/>
              </w:rPr>
              <w:t xml:space="preserve"> </w:t>
            </w:r>
            <w:r w:rsidR="004D78EC">
              <w:rPr>
                <w:rFonts w:ascii="Cambria" w:eastAsia="Times New Roman" w:hAnsi="Cambria"/>
                <w:color w:val="333333"/>
                <w:szCs w:val="22"/>
                <w:lang w:eastAsia="en-PH"/>
              </w:rPr>
              <w:t xml:space="preserve">data </w:t>
            </w:r>
            <w:r w:rsidR="00D15240">
              <w:rPr>
                <w:rFonts w:ascii="Cambria" w:eastAsia="Times New Roman" w:hAnsi="Cambria"/>
                <w:color w:val="333333"/>
                <w:szCs w:val="22"/>
                <w:lang w:eastAsia="en-PH"/>
              </w:rPr>
              <w:t xml:space="preserve">to ensure the validity and reliability of </w:t>
            </w:r>
            <w:r w:rsidR="004D78EC">
              <w:rPr>
                <w:rFonts w:ascii="Cambria" w:eastAsia="Times New Roman" w:hAnsi="Cambria"/>
                <w:color w:val="333333"/>
                <w:szCs w:val="22"/>
                <w:lang w:eastAsia="en-PH"/>
              </w:rPr>
              <w:t>reports</w:t>
            </w:r>
            <w:r w:rsidR="00D15240">
              <w:rPr>
                <w:rFonts w:ascii="Cambria" w:eastAsia="Times New Roman" w:hAnsi="Cambria"/>
                <w:color w:val="333333"/>
                <w:szCs w:val="22"/>
                <w:lang w:eastAsia="en-PH"/>
              </w:rPr>
              <w:t xml:space="preserve"> generated through the PMIS</w:t>
            </w:r>
            <w:r w:rsidR="006B0E88">
              <w:rPr>
                <w:rFonts w:ascii="Cambria" w:eastAsia="Times New Roman" w:hAnsi="Cambria"/>
                <w:color w:val="333333"/>
                <w:szCs w:val="22"/>
                <w:lang w:eastAsia="en-PH"/>
              </w:rPr>
              <w:t>.</w:t>
            </w:r>
          </w:p>
          <w:p w:rsidR="006B0E88" w:rsidRDefault="006B0E88" w:rsidP="004153DB">
            <w:pPr>
              <w:spacing w:after="0" w:line="240" w:lineRule="atLeast"/>
              <w:jc w:val="both"/>
              <w:rPr>
                <w:rFonts w:ascii="Cambria" w:eastAsia="Times New Roman" w:hAnsi="Cambria"/>
                <w:color w:val="333333"/>
                <w:szCs w:val="22"/>
                <w:lang w:eastAsia="en-PH"/>
              </w:rPr>
            </w:pPr>
          </w:p>
          <w:p w:rsidR="004153DB" w:rsidRDefault="00676AFA" w:rsidP="002F675B">
            <w:pPr>
              <w:spacing w:after="0" w:line="240" w:lineRule="atLeast"/>
              <w:jc w:val="both"/>
              <w:rPr>
                <w:rFonts w:ascii="Cambria" w:eastAsia="Times New Roman" w:hAnsi="Cambria"/>
                <w:color w:val="333333"/>
                <w:szCs w:val="22"/>
                <w:lang w:eastAsia="en-PH"/>
              </w:rPr>
            </w:pPr>
            <w:r>
              <w:rPr>
                <w:rFonts w:ascii="Cambria" w:eastAsia="Times New Roman" w:hAnsi="Cambria"/>
                <w:color w:val="333333"/>
                <w:szCs w:val="22"/>
                <w:lang w:eastAsia="en-PH"/>
              </w:rPr>
              <w:t>In User Interface Design, t</w:t>
            </w:r>
            <w:r w:rsidR="004D78EC">
              <w:rPr>
                <w:rFonts w:ascii="Cambria" w:eastAsia="Times New Roman" w:hAnsi="Cambria"/>
                <w:color w:val="333333"/>
                <w:szCs w:val="22"/>
                <w:lang w:eastAsia="en-PH"/>
              </w:rPr>
              <w:t xml:space="preserve">he </w:t>
            </w:r>
            <w:r w:rsidR="001A48F4">
              <w:rPr>
                <w:rFonts w:ascii="Cambria" w:eastAsia="Times New Roman" w:hAnsi="Cambria"/>
                <w:color w:val="333333"/>
                <w:szCs w:val="22"/>
                <w:lang w:eastAsia="en-PH"/>
              </w:rPr>
              <w:t>developer adapts the Angular Material Framework in the PMIS for</w:t>
            </w:r>
            <w:r w:rsidR="00A8672E">
              <w:rPr>
                <w:rFonts w:ascii="Cambria" w:eastAsia="Times New Roman" w:hAnsi="Cambria"/>
                <w:color w:val="333333"/>
                <w:szCs w:val="22"/>
                <w:lang w:eastAsia="en-PH"/>
              </w:rPr>
              <w:t xml:space="preserve"> a better response </w:t>
            </w:r>
            <w:r w:rsidR="001A48F4">
              <w:rPr>
                <w:rFonts w:ascii="Cambria" w:eastAsia="Times New Roman" w:hAnsi="Cambria"/>
                <w:color w:val="333333"/>
                <w:szCs w:val="22"/>
                <w:lang w:eastAsia="en-PH"/>
              </w:rPr>
              <w:t>and interaction</w:t>
            </w:r>
            <w:r w:rsidR="00A8672E">
              <w:rPr>
                <w:rFonts w:ascii="Cambria" w:eastAsia="Times New Roman" w:hAnsi="Cambria"/>
                <w:color w:val="333333"/>
                <w:szCs w:val="22"/>
                <w:lang w:eastAsia="en-PH"/>
              </w:rPr>
              <w:t xml:space="preserve"> with the forms and tables.</w:t>
            </w:r>
            <w:r w:rsidR="004D78EC">
              <w:rPr>
                <w:rFonts w:ascii="Cambria" w:eastAsia="Times New Roman" w:hAnsi="Cambria"/>
                <w:color w:val="333333"/>
                <w:szCs w:val="22"/>
                <w:lang w:eastAsia="en-PH"/>
              </w:rPr>
              <w:t xml:space="preserve"> </w:t>
            </w:r>
            <w:r w:rsidR="004153DB">
              <w:rPr>
                <w:rFonts w:ascii="Cambria" w:eastAsia="Times New Roman" w:hAnsi="Cambria"/>
                <w:color w:val="333333"/>
                <w:szCs w:val="22"/>
                <w:lang w:eastAsia="en-PH"/>
              </w:rPr>
              <w:t>Optimization of code in the front-end also helps to reduce the latency of content delivery</w:t>
            </w:r>
            <w:r w:rsidR="00A8672E">
              <w:rPr>
                <w:rFonts w:ascii="Cambria" w:eastAsia="Times New Roman" w:hAnsi="Cambria"/>
                <w:color w:val="333333"/>
                <w:szCs w:val="22"/>
                <w:lang w:eastAsia="en-PH"/>
              </w:rPr>
              <w:t>.</w:t>
            </w:r>
          </w:p>
          <w:p w:rsidR="00441DE1" w:rsidRDefault="00441DE1" w:rsidP="002F675B">
            <w:pPr>
              <w:spacing w:after="0" w:line="240" w:lineRule="atLeast"/>
              <w:jc w:val="both"/>
              <w:rPr>
                <w:rFonts w:ascii="Cambria" w:eastAsia="Times New Roman" w:hAnsi="Cambria"/>
                <w:color w:val="333333"/>
                <w:szCs w:val="22"/>
                <w:lang w:eastAsia="en-PH"/>
              </w:rPr>
            </w:pPr>
          </w:p>
          <w:p w:rsidR="00441DE1" w:rsidRDefault="00A8672E" w:rsidP="002F675B">
            <w:pPr>
              <w:spacing w:after="0" w:line="240" w:lineRule="atLeast"/>
              <w:jc w:val="both"/>
              <w:rPr>
                <w:rFonts w:ascii="Cambria" w:eastAsia="Times New Roman" w:hAnsi="Cambria"/>
                <w:color w:val="333333"/>
                <w:szCs w:val="22"/>
                <w:lang w:eastAsia="en-PH"/>
              </w:rPr>
            </w:pPr>
            <w:r>
              <w:rPr>
                <w:rFonts w:ascii="Cambria" w:eastAsia="Times New Roman" w:hAnsi="Cambria"/>
                <w:color w:val="333333"/>
                <w:szCs w:val="22"/>
                <w:lang w:eastAsia="en-PH"/>
              </w:rPr>
              <w:t>Moreover, t</w:t>
            </w:r>
            <w:r w:rsidR="00D4492F">
              <w:rPr>
                <w:rFonts w:ascii="Cambria" w:eastAsia="Times New Roman" w:hAnsi="Cambria"/>
                <w:color w:val="333333"/>
                <w:szCs w:val="22"/>
                <w:lang w:eastAsia="en-PH"/>
              </w:rPr>
              <w:t xml:space="preserve">he necessity to evaluate the functionality performance of Information System has emerged as </w:t>
            </w:r>
            <w:r w:rsidR="00441DE1">
              <w:rPr>
                <w:rFonts w:ascii="Cambria" w:eastAsia="Times New Roman" w:hAnsi="Cambria"/>
                <w:color w:val="333333"/>
                <w:szCs w:val="22"/>
                <w:lang w:eastAsia="en-PH"/>
              </w:rPr>
              <w:t>an important part of the life cycle of an</w:t>
            </w:r>
            <w:r w:rsidR="00D4492F">
              <w:rPr>
                <w:rFonts w:ascii="Cambria" w:eastAsia="Times New Roman" w:hAnsi="Cambria"/>
                <w:color w:val="333333"/>
                <w:szCs w:val="22"/>
                <w:lang w:eastAsia="en-PH"/>
              </w:rPr>
              <w:t xml:space="preserve"> information system a</w:t>
            </w:r>
            <w:r w:rsidR="00441DE1">
              <w:rPr>
                <w:rFonts w:ascii="Cambria" w:eastAsia="Times New Roman" w:hAnsi="Cambria"/>
                <w:color w:val="333333"/>
                <w:szCs w:val="22"/>
                <w:lang w:eastAsia="en-PH"/>
              </w:rPr>
              <w:t xml:space="preserve">s a valuable progress. </w:t>
            </w:r>
            <w:r w:rsidR="00D4492F">
              <w:rPr>
                <w:rFonts w:ascii="Cambria" w:eastAsia="Times New Roman" w:hAnsi="Cambria"/>
                <w:color w:val="333333"/>
                <w:szCs w:val="22"/>
                <w:lang w:eastAsia="en-PH"/>
              </w:rPr>
              <w:t xml:space="preserve">The main purpose of Information System functionality </w:t>
            </w:r>
            <w:r w:rsidR="00CF0600">
              <w:rPr>
                <w:rFonts w:ascii="Cambria" w:eastAsia="Times New Roman" w:hAnsi="Cambria"/>
                <w:color w:val="333333"/>
                <w:szCs w:val="22"/>
                <w:lang w:eastAsia="en-PH"/>
              </w:rPr>
              <w:t xml:space="preserve">performances </w:t>
            </w:r>
            <w:r w:rsidR="00D4492F">
              <w:rPr>
                <w:rFonts w:ascii="Cambria" w:eastAsia="Times New Roman" w:hAnsi="Cambria"/>
                <w:color w:val="333333"/>
                <w:szCs w:val="22"/>
                <w:lang w:eastAsia="en-PH"/>
              </w:rPr>
              <w:t>evaluation</w:t>
            </w:r>
            <w:r w:rsidR="00CF0600">
              <w:rPr>
                <w:rFonts w:ascii="Cambria" w:eastAsia="Times New Roman" w:hAnsi="Cambria"/>
                <w:color w:val="333333"/>
                <w:szCs w:val="22"/>
                <w:lang w:eastAsia="en-PH"/>
              </w:rPr>
              <w:t xml:space="preserve"> is upgrading and especially improvement in quality of maintenance.  The following may be regarded as the most important factors that influence the success of an information system: functionality of Information System; data quality; expected usefulness  of Information System; expected usage simplicity of Information System</w:t>
            </w:r>
            <w:r w:rsidR="00286691">
              <w:rPr>
                <w:rFonts w:ascii="Cambria" w:eastAsia="Times New Roman" w:hAnsi="Cambria"/>
                <w:color w:val="333333"/>
                <w:szCs w:val="22"/>
                <w:lang w:eastAsia="en-PH"/>
              </w:rPr>
              <w:t xml:space="preserve">; self-efficiency of Information System user; usage of Information System; influence of Information System on individuals; Information System user’s satisfaction and </w:t>
            </w:r>
            <w:r w:rsidR="00286691">
              <w:rPr>
                <w:rFonts w:ascii="Cambria" w:eastAsia="Times New Roman" w:hAnsi="Cambria"/>
                <w:color w:val="333333"/>
                <w:szCs w:val="22"/>
                <w:lang w:eastAsia="en-PH"/>
              </w:rPr>
              <w:lastRenderedPageBreak/>
              <w:t>organizational factors.</w:t>
            </w:r>
            <w:r w:rsidR="008E33AF">
              <w:rPr>
                <w:rFonts w:ascii="Cambria" w:eastAsia="Times New Roman" w:hAnsi="Cambria"/>
                <w:color w:val="333333"/>
                <w:szCs w:val="22"/>
                <w:lang w:eastAsia="en-PH"/>
              </w:rPr>
              <w:t xml:space="preserve"> </w:t>
            </w:r>
            <w:r w:rsidR="00441DE1">
              <w:rPr>
                <w:rFonts w:ascii="Cambria" w:eastAsia="Times New Roman" w:hAnsi="Cambria"/>
                <w:color w:val="333333"/>
                <w:szCs w:val="22"/>
                <w:lang w:eastAsia="en-PH"/>
              </w:rPr>
              <w:t>That is, analyst want to know if the performance level of users is improved and the system is producing the result intended.</w:t>
            </w:r>
          </w:p>
          <w:p w:rsidR="008E33AF" w:rsidRDefault="008E33AF" w:rsidP="002F675B">
            <w:pPr>
              <w:spacing w:after="0" w:line="240" w:lineRule="atLeast"/>
              <w:jc w:val="both"/>
              <w:rPr>
                <w:rFonts w:ascii="Cambria" w:eastAsia="Times New Roman" w:hAnsi="Cambria"/>
                <w:color w:val="333333"/>
                <w:szCs w:val="22"/>
                <w:lang w:eastAsia="en-PH"/>
              </w:rPr>
            </w:pPr>
          </w:p>
          <w:p w:rsidR="00CB7BA8" w:rsidRDefault="00CB7BA8" w:rsidP="002F675B">
            <w:pPr>
              <w:spacing w:after="0" w:line="240" w:lineRule="atLeast"/>
              <w:jc w:val="both"/>
              <w:rPr>
                <w:rFonts w:ascii="Cambria" w:eastAsia="Times New Roman" w:hAnsi="Cambria"/>
                <w:color w:val="333333"/>
                <w:szCs w:val="22"/>
                <w:lang w:eastAsia="en-PH"/>
              </w:rPr>
            </w:pPr>
          </w:p>
          <w:p w:rsidR="00A44817" w:rsidRDefault="00676AFA" w:rsidP="00C918D2">
            <w:pPr>
              <w:spacing w:after="0" w:line="240" w:lineRule="atLeast"/>
              <w:jc w:val="both"/>
              <w:rPr>
                <w:rFonts w:ascii="Cambria" w:eastAsia="Times New Roman" w:hAnsi="Cambria"/>
                <w:color w:val="333333"/>
                <w:szCs w:val="22"/>
                <w:lang w:eastAsia="en-PH"/>
              </w:rPr>
            </w:pPr>
            <w:r>
              <w:rPr>
                <w:rFonts w:ascii="Cambria" w:eastAsia="Times New Roman" w:hAnsi="Cambria"/>
                <w:color w:val="333333"/>
                <w:szCs w:val="22"/>
                <w:lang w:eastAsia="en-PH"/>
              </w:rPr>
              <w:t>During</w:t>
            </w:r>
            <w:r w:rsidR="00441DE1">
              <w:rPr>
                <w:rFonts w:ascii="Cambria" w:eastAsia="Times New Roman" w:hAnsi="Cambria"/>
                <w:color w:val="333333"/>
                <w:szCs w:val="22"/>
                <w:lang w:eastAsia="en-PH"/>
              </w:rPr>
              <w:t xml:space="preserve"> production stage, it is important </w:t>
            </w:r>
            <w:r w:rsidR="00380146">
              <w:rPr>
                <w:rFonts w:ascii="Cambria" w:eastAsia="Times New Roman" w:hAnsi="Cambria"/>
                <w:color w:val="333333"/>
                <w:szCs w:val="22"/>
                <w:lang w:eastAsia="en-PH"/>
              </w:rPr>
              <w:t xml:space="preserve">to orient or equip the users on the new changes of the PMIS as a whole and to fully understand the process and flow of the </w:t>
            </w:r>
            <w:r w:rsidR="00C918D2">
              <w:rPr>
                <w:rFonts w:ascii="Cambria" w:eastAsia="Times New Roman" w:hAnsi="Cambria"/>
                <w:color w:val="333333"/>
                <w:szCs w:val="22"/>
                <w:lang w:eastAsia="en-PH"/>
              </w:rPr>
              <w:t>PMIS</w:t>
            </w:r>
            <w:r w:rsidR="00380146">
              <w:rPr>
                <w:rFonts w:ascii="Cambria" w:eastAsia="Times New Roman" w:hAnsi="Cambria"/>
                <w:color w:val="333333"/>
                <w:szCs w:val="22"/>
                <w:lang w:eastAsia="en-PH"/>
              </w:rPr>
              <w:t>. Any criticis</w:t>
            </w:r>
            <w:r w:rsidR="00C918D2">
              <w:rPr>
                <w:rFonts w:ascii="Cambria" w:eastAsia="Times New Roman" w:hAnsi="Cambria"/>
                <w:color w:val="333333"/>
                <w:szCs w:val="22"/>
                <w:lang w:eastAsia="en-PH"/>
              </w:rPr>
              <w:t>m, suggestions, ideas, and opinions by the users or from the technical expertise are welcome as part of the system’s evaluation for the next version/prototype.</w:t>
            </w:r>
          </w:p>
          <w:p w:rsidR="00C918D2" w:rsidRPr="00C918D2" w:rsidRDefault="00C918D2" w:rsidP="00C918D2">
            <w:pPr>
              <w:spacing w:after="0" w:line="240" w:lineRule="atLeast"/>
              <w:jc w:val="both"/>
              <w:rPr>
                <w:rFonts w:ascii="Cambria" w:eastAsia="Times New Roman" w:hAnsi="Cambria"/>
                <w:color w:val="333333"/>
                <w:szCs w:val="22"/>
                <w:lang w:eastAsia="en-PH"/>
              </w:rPr>
            </w:pPr>
          </w:p>
        </w:tc>
      </w:tr>
      <w:tr w:rsidR="007B3590" w:rsidRPr="00602299" w:rsidTr="00A8672E">
        <w:trPr>
          <w:trHeight w:val="890"/>
        </w:trPr>
        <w:tc>
          <w:tcPr>
            <w:tcW w:w="2398" w:type="dxa"/>
          </w:tcPr>
          <w:p w:rsidR="007B3590" w:rsidRPr="00602299" w:rsidRDefault="0035100F" w:rsidP="00320FD2">
            <w:pPr>
              <w:pStyle w:val="NoSpacing"/>
              <w:rPr>
                <w:rFonts w:ascii="Cambria Math" w:hAnsi="Cambria Math"/>
                <w:b/>
                <w:szCs w:val="22"/>
              </w:rPr>
            </w:pPr>
            <w:r w:rsidRPr="00602299">
              <w:rPr>
                <w:rFonts w:ascii="Cambria Math" w:hAnsi="Cambria Math"/>
                <w:b/>
                <w:szCs w:val="22"/>
              </w:rPr>
              <w:lastRenderedPageBreak/>
              <w:t>Objectives:</w:t>
            </w:r>
          </w:p>
        </w:tc>
        <w:tc>
          <w:tcPr>
            <w:tcW w:w="6980" w:type="dxa"/>
            <w:gridSpan w:val="3"/>
          </w:tcPr>
          <w:p w:rsidR="007B3590" w:rsidRDefault="0049223E" w:rsidP="0049223E">
            <w:pPr>
              <w:pStyle w:val="ListParagraph"/>
              <w:numPr>
                <w:ilvl w:val="0"/>
                <w:numId w:val="26"/>
              </w:numPr>
              <w:spacing w:after="200"/>
              <w:jc w:val="both"/>
              <w:rPr>
                <w:rFonts w:ascii="Cambria Math" w:hAnsi="Cambria Math"/>
                <w:szCs w:val="22"/>
              </w:rPr>
            </w:pPr>
            <w:r>
              <w:rPr>
                <w:rFonts w:ascii="Cambria Math" w:hAnsi="Cambria Math"/>
                <w:szCs w:val="22"/>
              </w:rPr>
              <w:t xml:space="preserve"> </w:t>
            </w:r>
            <w:r w:rsidR="00676AFA">
              <w:rPr>
                <w:rFonts w:ascii="Cambria Math" w:hAnsi="Cambria Math"/>
                <w:szCs w:val="22"/>
              </w:rPr>
              <w:t>To present/introduce/demonstrate</w:t>
            </w:r>
            <w:r w:rsidR="00A80557">
              <w:rPr>
                <w:rFonts w:ascii="Cambria Math" w:hAnsi="Cambria Math"/>
                <w:szCs w:val="22"/>
              </w:rPr>
              <w:t>/orient</w:t>
            </w:r>
            <w:r w:rsidR="00676AFA">
              <w:rPr>
                <w:rFonts w:ascii="Cambria Math" w:hAnsi="Cambria Math"/>
                <w:szCs w:val="22"/>
              </w:rPr>
              <w:t xml:space="preserve"> the  PMIS version 1.2 to the users</w:t>
            </w:r>
          </w:p>
          <w:p w:rsidR="00A80557" w:rsidRDefault="00A80557" w:rsidP="0049223E">
            <w:pPr>
              <w:pStyle w:val="ListParagraph"/>
              <w:numPr>
                <w:ilvl w:val="0"/>
                <w:numId w:val="26"/>
              </w:numPr>
              <w:spacing w:after="200"/>
              <w:jc w:val="both"/>
              <w:rPr>
                <w:rFonts w:ascii="Cambria Math" w:hAnsi="Cambria Math"/>
                <w:szCs w:val="22"/>
              </w:rPr>
            </w:pPr>
            <w:r>
              <w:rPr>
                <w:rFonts w:ascii="Cambria Math" w:hAnsi="Cambria Math"/>
                <w:szCs w:val="22"/>
              </w:rPr>
              <w:t xml:space="preserve">To </w:t>
            </w:r>
            <w:r w:rsidR="00695BA6">
              <w:rPr>
                <w:rFonts w:ascii="Cambria Math" w:hAnsi="Cambria Math"/>
                <w:szCs w:val="22"/>
              </w:rPr>
              <w:t>input the work and financial plan and accomplishment data of operating units in the PMIS</w:t>
            </w:r>
          </w:p>
          <w:p w:rsidR="00676AFA" w:rsidRDefault="00A42705" w:rsidP="0049223E">
            <w:pPr>
              <w:pStyle w:val="ListParagraph"/>
              <w:numPr>
                <w:ilvl w:val="0"/>
                <w:numId w:val="26"/>
              </w:numPr>
              <w:spacing w:after="200"/>
              <w:jc w:val="both"/>
              <w:rPr>
                <w:rFonts w:ascii="Cambria Math" w:hAnsi="Cambria Math"/>
                <w:szCs w:val="22"/>
              </w:rPr>
            </w:pPr>
            <w:r>
              <w:rPr>
                <w:rFonts w:ascii="Cambria Math" w:hAnsi="Cambria Math"/>
                <w:szCs w:val="22"/>
              </w:rPr>
              <w:t xml:space="preserve">To validate the data </w:t>
            </w:r>
            <w:r w:rsidR="00A80557">
              <w:rPr>
                <w:rFonts w:ascii="Cambria Math" w:hAnsi="Cambria Math"/>
                <w:szCs w:val="22"/>
              </w:rPr>
              <w:t>stored in the database through data quality checking</w:t>
            </w:r>
          </w:p>
          <w:p w:rsidR="00A80557" w:rsidRDefault="00695BA6" w:rsidP="00695BA6">
            <w:pPr>
              <w:pStyle w:val="ListParagraph"/>
              <w:numPr>
                <w:ilvl w:val="0"/>
                <w:numId w:val="26"/>
              </w:numPr>
              <w:spacing w:after="200"/>
              <w:jc w:val="both"/>
              <w:rPr>
                <w:rFonts w:ascii="Cambria Math" w:hAnsi="Cambria Math"/>
                <w:szCs w:val="22"/>
              </w:rPr>
            </w:pPr>
            <w:r>
              <w:rPr>
                <w:rFonts w:ascii="Cambria Math" w:hAnsi="Cambria Math"/>
                <w:szCs w:val="22"/>
              </w:rPr>
              <w:t>To present/discuss/review/interpret the performance reports of each banners/programs  generated through PMIS</w:t>
            </w:r>
          </w:p>
          <w:p w:rsidR="00695BA6" w:rsidRPr="00602299" w:rsidRDefault="00695BA6" w:rsidP="00695BA6">
            <w:pPr>
              <w:pStyle w:val="ListParagraph"/>
              <w:numPr>
                <w:ilvl w:val="0"/>
                <w:numId w:val="26"/>
              </w:numPr>
              <w:spacing w:after="200"/>
              <w:jc w:val="both"/>
              <w:rPr>
                <w:rFonts w:ascii="Cambria Math" w:hAnsi="Cambria Math"/>
                <w:szCs w:val="22"/>
              </w:rPr>
            </w:pPr>
            <w:r>
              <w:rPr>
                <w:rFonts w:ascii="Cambria Math" w:hAnsi="Cambria Math"/>
                <w:szCs w:val="22"/>
              </w:rPr>
              <w:t>To test the PMIS to the user and to evaluate the functionality performance of the system for the next prototype/version</w:t>
            </w:r>
          </w:p>
        </w:tc>
      </w:tr>
      <w:tr w:rsidR="00D2799E" w:rsidRPr="00602299" w:rsidTr="00A8672E">
        <w:trPr>
          <w:trHeight w:val="620"/>
        </w:trPr>
        <w:tc>
          <w:tcPr>
            <w:tcW w:w="2398" w:type="dxa"/>
          </w:tcPr>
          <w:p w:rsidR="00D2799E" w:rsidRPr="00602299" w:rsidRDefault="00D2799E" w:rsidP="00D2799E">
            <w:pPr>
              <w:pStyle w:val="NoSpacing"/>
              <w:rPr>
                <w:rFonts w:ascii="Cambria Math" w:hAnsi="Cambria Math"/>
                <w:b/>
                <w:szCs w:val="22"/>
              </w:rPr>
            </w:pPr>
            <w:r w:rsidRPr="00602299">
              <w:rPr>
                <w:rFonts w:ascii="Cambria Math" w:hAnsi="Cambria Math"/>
                <w:b/>
                <w:szCs w:val="22"/>
              </w:rPr>
              <w:t>Participants:</w:t>
            </w:r>
          </w:p>
        </w:tc>
        <w:tc>
          <w:tcPr>
            <w:tcW w:w="4797" w:type="dxa"/>
            <w:gridSpan w:val="2"/>
          </w:tcPr>
          <w:p w:rsidR="005D4A9B" w:rsidRPr="00FE36F4" w:rsidRDefault="005D4A9B" w:rsidP="00050297">
            <w:pPr>
              <w:spacing w:after="0"/>
              <w:contextualSpacing/>
              <w:jc w:val="both"/>
              <w:rPr>
                <w:rFonts w:ascii="Cambria Math" w:eastAsiaTheme="minorEastAsia" w:hAnsi="Cambria Math"/>
                <w:sz w:val="20"/>
                <w:lang w:val="fil-PH" w:eastAsia="fil-PH"/>
              </w:rPr>
            </w:pPr>
          </w:p>
        </w:tc>
        <w:tc>
          <w:tcPr>
            <w:tcW w:w="2183" w:type="dxa"/>
          </w:tcPr>
          <w:p w:rsidR="00AC6BEF" w:rsidRPr="00FE36F4" w:rsidRDefault="00AC6BEF" w:rsidP="00463F15">
            <w:pPr>
              <w:spacing w:after="0"/>
              <w:contextualSpacing/>
              <w:jc w:val="center"/>
              <w:rPr>
                <w:rFonts w:ascii="Cambria Math" w:eastAsiaTheme="minorEastAsia" w:hAnsi="Cambria Math"/>
                <w:b/>
                <w:sz w:val="20"/>
                <w:lang w:val="fil-PH" w:eastAsia="fil-PH"/>
              </w:rPr>
            </w:pPr>
          </w:p>
        </w:tc>
      </w:tr>
      <w:tr w:rsidR="00D2799E" w:rsidRPr="00602299" w:rsidTr="00A8672E">
        <w:trPr>
          <w:trHeight w:val="350"/>
        </w:trPr>
        <w:tc>
          <w:tcPr>
            <w:tcW w:w="2398" w:type="dxa"/>
          </w:tcPr>
          <w:p w:rsidR="00D2799E" w:rsidRPr="00602299" w:rsidRDefault="00D2799E" w:rsidP="00D2799E">
            <w:pPr>
              <w:pStyle w:val="NoSpacing"/>
              <w:rPr>
                <w:rFonts w:ascii="Cambria Math" w:hAnsi="Cambria Math"/>
                <w:b/>
                <w:szCs w:val="22"/>
              </w:rPr>
            </w:pPr>
          </w:p>
        </w:tc>
        <w:tc>
          <w:tcPr>
            <w:tcW w:w="4797" w:type="dxa"/>
            <w:gridSpan w:val="2"/>
          </w:tcPr>
          <w:p w:rsidR="00D2799E" w:rsidRPr="00FE36F4" w:rsidRDefault="00D2799E" w:rsidP="00D2799E">
            <w:pPr>
              <w:spacing w:after="0"/>
              <w:contextualSpacing/>
              <w:jc w:val="both"/>
              <w:rPr>
                <w:rFonts w:ascii="Cambria Math" w:eastAsiaTheme="minorEastAsia" w:hAnsi="Cambria Math"/>
                <w:b/>
                <w:sz w:val="20"/>
                <w:lang w:val="fil-PH" w:eastAsia="fil-PH"/>
              </w:rPr>
            </w:pPr>
            <w:r w:rsidRPr="00FE36F4">
              <w:rPr>
                <w:rFonts w:ascii="Cambria Math" w:eastAsiaTheme="minorEastAsia" w:hAnsi="Cambria Math"/>
                <w:b/>
                <w:sz w:val="20"/>
                <w:lang w:val="fil-PH" w:eastAsia="fil-PH"/>
              </w:rPr>
              <w:t>TOTAL NUMBER OF PARTICIPANTS</w:t>
            </w:r>
          </w:p>
        </w:tc>
        <w:tc>
          <w:tcPr>
            <w:tcW w:w="2183" w:type="dxa"/>
          </w:tcPr>
          <w:p w:rsidR="002A5080" w:rsidRPr="00FE36F4" w:rsidRDefault="002A5080" w:rsidP="00D2799E">
            <w:pPr>
              <w:spacing w:after="0"/>
              <w:contextualSpacing/>
              <w:jc w:val="both"/>
              <w:rPr>
                <w:rFonts w:ascii="Cambria Math" w:eastAsiaTheme="minorEastAsia" w:hAnsi="Cambria Math"/>
                <w:b/>
                <w:sz w:val="20"/>
                <w:lang w:val="fil-PH" w:eastAsia="fil-PH"/>
              </w:rPr>
            </w:pPr>
          </w:p>
        </w:tc>
      </w:tr>
      <w:tr w:rsidR="00D2799E" w:rsidRPr="00602299" w:rsidTr="00A8672E">
        <w:tc>
          <w:tcPr>
            <w:tcW w:w="2398" w:type="dxa"/>
          </w:tcPr>
          <w:p w:rsidR="00D2799E" w:rsidRPr="00602299" w:rsidRDefault="00D2799E" w:rsidP="00D2799E">
            <w:pPr>
              <w:pStyle w:val="NoSpacing"/>
              <w:jc w:val="both"/>
              <w:rPr>
                <w:rFonts w:ascii="Cambria Math" w:hAnsi="Cambria Math"/>
                <w:b/>
                <w:szCs w:val="22"/>
              </w:rPr>
            </w:pPr>
            <w:r w:rsidRPr="00602299">
              <w:rPr>
                <w:rFonts w:ascii="Cambria Math" w:hAnsi="Cambria Math"/>
                <w:b/>
                <w:szCs w:val="22"/>
              </w:rPr>
              <w:t>Methodology:</w:t>
            </w:r>
          </w:p>
        </w:tc>
        <w:tc>
          <w:tcPr>
            <w:tcW w:w="6980" w:type="dxa"/>
            <w:gridSpan w:val="3"/>
          </w:tcPr>
          <w:p w:rsidR="00D2799E" w:rsidRPr="00602299" w:rsidRDefault="00D2799E" w:rsidP="00D2799E">
            <w:pPr>
              <w:jc w:val="both"/>
              <w:rPr>
                <w:rFonts w:ascii="Cambria Math" w:hAnsi="Cambria Math" w:cs="Arial"/>
                <w:szCs w:val="22"/>
              </w:rPr>
            </w:pPr>
            <w:r w:rsidRPr="00602299">
              <w:rPr>
                <w:rFonts w:ascii="Cambria Math" w:hAnsi="Cambria Math" w:cs="Arial"/>
                <w:b/>
                <w:szCs w:val="22"/>
              </w:rPr>
              <w:t>DAY 1</w:t>
            </w:r>
            <w:r w:rsidRPr="00602299">
              <w:rPr>
                <w:rFonts w:ascii="Cambria Math" w:hAnsi="Cambria Math" w:cs="Arial"/>
                <w:szCs w:val="22"/>
              </w:rPr>
              <w:t xml:space="preserve"> </w:t>
            </w:r>
          </w:p>
          <w:p w:rsidR="00D2799E" w:rsidRDefault="006E3314" w:rsidP="00D2799E">
            <w:pPr>
              <w:pStyle w:val="ListParagraph"/>
              <w:numPr>
                <w:ilvl w:val="0"/>
                <w:numId w:val="28"/>
              </w:numPr>
              <w:jc w:val="both"/>
              <w:rPr>
                <w:rFonts w:ascii="Cambria Math" w:hAnsi="Cambria Math" w:cs="Arial"/>
                <w:szCs w:val="22"/>
              </w:rPr>
            </w:pPr>
            <w:r>
              <w:rPr>
                <w:rFonts w:ascii="Cambria Math" w:hAnsi="Cambria Math" w:cs="Arial"/>
                <w:szCs w:val="22"/>
              </w:rPr>
              <w:t>Review/Lecture on the “</w:t>
            </w:r>
            <w:r w:rsidR="006C7D36">
              <w:rPr>
                <w:rFonts w:ascii="Cambria Math" w:hAnsi="Cambria Math" w:cs="Arial"/>
                <w:szCs w:val="22"/>
              </w:rPr>
              <w:t>Management Information System</w:t>
            </w:r>
            <w:r>
              <w:rPr>
                <w:rFonts w:ascii="Cambria Math" w:hAnsi="Cambria Math" w:cs="Arial"/>
                <w:szCs w:val="22"/>
              </w:rPr>
              <w:t>”</w:t>
            </w:r>
          </w:p>
          <w:p w:rsidR="00D4583D" w:rsidRDefault="00D4583D" w:rsidP="00D4583D">
            <w:pPr>
              <w:pStyle w:val="ListParagraph"/>
              <w:numPr>
                <w:ilvl w:val="0"/>
                <w:numId w:val="28"/>
              </w:numPr>
              <w:jc w:val="both"/>
              <w:rPr>
                <w:rFonts w:ascii="Cambria Math" w:hAnsi="Cambria Math" w:cs="Arial"/>
                <w:szCs w:val="22"/>
              </w:rPr>
            </w:pPr>
            <w:r>
              <w:rPr>
                <w:rFonts w:ascii="Cambria Math" w:hAnsi="Cambria Math" w:cs="Arial"/>
                <w:szCs w:val="22"/>
              </w:rPr>
              <w:t>The Development of PMIS</w:t>
            </w:r>
          </w:p>
          <w:p w:rsidR="00380146" w:rsidRPr="00380146" w:rsidRDefault="00380146" w:rsidP="00380146">
            <w:pPr>
              <w:pStyle w:val="ListParagraph"/>
              <w:numPr>
                <w:ilvl w:val="0"/>
                <w:numId w:val="28"/>
              </w:numPr>
              <w:jc w:val="both"/>
              <w:rPr>
                <w:rFonts w:ascii="Cambria Math" w:hAnsi="Cambria Math" w:cs="Arial"/>
                <w:szCs w:val="22"/>
              </w:rPr>
            </w:pPr>
            <w:r>
              <w:rPr>
                <w:rFonts w:ascii="Cambria Math" w:hAnsi="Cambria Math" w:cs="Arial"/>
                <w:szCs w:val="22"/>
              </w:rPr>
              <w:t>An Overview of Workflow Concept of PMIS</w:t>
            </w:r>
          </w:p>
          <w:p w:rsidR="00D2799E" w:rsidRDefault="006C7D36" w:rsidP="00F5290A">
            <w:pPr>
              <w:pStyle w:val="ListParagraph"/>
              <w:numPr>
                <w:ilvl w:val="0"/>
                <w:numId w:val="28"/>
              </w:numPr>
              <w:jc w:val="both"/>
              <w:rPr>
                <w:rFonts w:ascii="Cambria Math" w:hAnsi="Cambria Math" w:cs="Arial"/>
                <w:szCs w:val="22"/>
              </w:rPr>
            </w:pPr>
            <w:r>
              <w:rPr>
                <w:rFonts w:ascii="Cambria Math" w:hAnsi="Cambria Math" w:cs="Arial"/>
                <w:szCs w:val="22"/>
              </w:rPr>
              <w:t>Getting started –</w:t>
            </w:r>
            <w:r w:rsidR="00D4583D">
              <w:rPr>
                <w:rFonts w:ascii="Cambria Math" w:hAnsi="Cambria Math" w:cs="Arial"/>
                <w:szCs w:val="22"/>
              </w:rPr>
              <w:t xml:space="preserve"> PMIS Demonstration </w:t>
            </w:r>
          </w:p>
          <w:p w:rsidR="00D4583D" w:rsidRDefault="00D4583D" w:rsidP="00F5290A">
            <w:pPr>
              <w:pStyle w:val="ListParagraph"/>
              <w:numPr>
                <w:ilvl w:val="0"/>
                <w:numId w:val="28"/>
              </w:numPr>
              <w:jc w:val="both"/>
              <w:rPr>
                <w:rFonts w:ascii="Cambria Math" w:hAnsi="Cambria Math" w:cs="Arial"/>
                <w:szCs w:val="22"/>
              </w:rPr>
            </w:pPr>
            <w:r>
              <w:rPr>
                <w:rFonts w:ascii="Cambria Math" w:hAnsi="Cambria Math" w:cs="Arial"/>
                <w:szCs w:val="22"/>
              </w:rPr>
              <w:t xml:space="preserve">Users Acceptance Testing </w:t>
            </w:r>
            <w:r w:rsidR="00B6445E">
              <w:rPr>
                <w:rFonts w:ascii="Cambria Math" w:hAnsi="Cambria Math" w:cs="Arial"/>
                <w:szCs w:val="22"/>
              </w:rPr>
              <w:t>–</w:t>
            </w:r>
            <w:r>
              <w:rPr>
                <w:rFonts w:ascii="Cambria Math" w:hAnsi="Cambria Math" w:cs="Arial"/>
                <w:szCs w:val="22"/>
              </w:rPr>
              <w:t xml:space="preserve"> </w:t>
            </w:r>
            <w:r w:rsidR="00B05AE0">
              <w:rPr>
                <w:rFonts w:ascii="Cambria Math" w:hAnsi="Cambria Math" w:cs="Arial"/>
                <w:szCs w:val="22"/>
              </w:rPr>
              <w:t>Hands-on Experience Activity</w:t>
            </w:r>
          </w:p>
          <w:p w:rsidR="00B6445E" w:rsidRDefault="00EB2D8A" w:rsidP="00F5290A">
            <w:pPr>
              <w:pStyle w:val="ListParagraph"/>
              <w:numPr>
                <w:ilvl w:val="0"/>
                <w:numId w:val="28"/>
              </w:numPr>
              <w:jc w:val="both"/>
              <w:rPr>
                <w:rFonts w:ascii="Cambria Math" w:hAnsi="Cambria Math" w:cs="Arial"/>
                <w:szCs w:val="22"/>
              </w:rPr>
            </w:pPr>
            <w:r>
              <w:rPr>
                <w:rFonts w:ascii="Cambria Math" w:hAnsi="Cambria Math" w:cs="Arial"/>
                <w:szCs w:val="22"/>
              </w:rPr>
              <w:t>Catch-up Inputting</w:t>
            </w:r>
            <w:r w:rsidR="006E1A44">
              <w:rPr>
                <w:rFonts w:ascii="Cambria Math" w:hAnsi="Cambria Math" w:cs="Arial"/>
                <w:szCs w:val="22"/>
              </w:rPr>
              <w:t xml:space="preserve">- </w:t>
            </w:r>
            <w:r w:rsidR="00B6445E">
              <w:rPr>
                <w:rFonts w:ascii="Cambria Math" w:hAnsi="Cambria Math" w:cs="Arial"/>
                <w:szCs w:val="22"/>
              </w:rPr>
              <w:t xml:space="preserve">Data Inputting </w:t>
            </w:r>
            <w:r w:rsidR="006E1A44">
              <w:rPr>
                <w:rFonts w:ascii="Cambria Math" w:hAnsi="Cambria Math" w:cs="Arial"/>
                <w:szCs w:val="22"/>
              </w:rPr>
              <w:t xml:space="preserve">in the PMIS </w:t>
            </w:r>
            <w:r w:rsidR="00B6445E">
              <w:rPr>
                <w:rFonts w:ascii="Cambria Math" w:hAnsi="Cambria Math" w:cs="Arial"/>
                <w:szCs w:val="22"/>
              </w:rPr>
              <w:t xml:space="preserve"> </w:t>
            </w:r>
            <w:r w:rsidR="006E1A44">
              <w:rPr>
                <w:rFonts w:ascii="Cambria Math" w:hAnsi="Cambria Math" w:cs="Arial"/>
                <w:szCs w:val="22"/>
              </w:rPr>
              <w:t>for the Operating Units</w:t>
            </w:r>
          </w:p>
          <w:p w:rsidR="0047761F" w:rsidRDefault="00D2799E" w:rsidP="0047761F">
            <w:pPr>
              <w:spacing w:after="0"/>
              <w:jc w:val="both"/>
              <w:rPr>
                <w:rFonts w:ascii="Cambria Math" w:hAnsi="Cambria Math" w:cs="Arial"/>
                <w:szCs w:val="22"/>
              </w:rPr>
            </w:pPr>
            <w:r w:rsidRPr="00602299">
              <w:rPr>
                <w:rFonts w:ascii="Cambria Math" w:hAnsi="Cambria Math" w:cs="Arial"/>
                <w:b/>
                <w:szCs w:val="22"/>
              </w:rPr>
              <w:t>D</w:t>
            </w:r>
            <w:r w:rsidR="004507EE">
              <w:rPr>
                <w:rFonts w:ascii="Cambria Math" w:hAnsi="Cambria Math" w:cs="Arial"/>
                <w:b/>
                <w:szCs w:val="22"/>
              </w:rPr>
              <w:t>AY 2</w:t>
            </w:r>
            <w:r w:rsidR="004507EE">
              <w:rPr>
                <w:rFonts w:ascii="Cambria Math" w:hAnsi="Cambria Math" w:cs="Arial"/>
                <w:szCs w:val="22"/>
              </w:rPr>
              <w:t>-</w:t>
            </w:r>
            <w:r w:rsidR="00F05B07">
              <w:rPr>
                <w:rFonts w:ascii="Cambria Math" w:hAnsi="Cambria Math" w:cs="Arial"/>
                <w:szCs w:val="22"/>
              </w:rPr>
              <w:t xml:space="preserve">  </w:t>
            </w:r>
          </w:p>
          <w:p w:rsidR="00D2799E" w:rsidRDefault="00B6445E" w:rsidP="0047761F">
            <w:pPr>
              <w:pStyle w:val="ListParagraph"/>
              <w:numPr>
                <w:ilvl w:val="0"/>
                <w:numId w:val="28"/>
              </w:numPr>
              <w:spacing w:after="0"/>
              <w:jc w:val="both"/>
              <w:rPr>
                <w:rFonts w:ascii="Cambria Math" w:hAnsi="Cambria Math" w:cs="Arial"/>
                <w:szCs w:val="22"/>
              </w:rPr>
            </w:pPr>
            <w:r>
              <w:rPr>
                <w:rFonts w:ascii="Cambria Math" w:hAnsi="Cambria Math" w:cs="Arial"/>
                <w:szCs w:val="22"/>
              </w:rPr>
              <w:t xml:space="preserve">Data Quality Check </w:t>
            </w:r>
            <w:r w:rsidR="006E1A44">
              <w:rPr>
                <w:rFonts w:ascii="Cambria Math" w:hAnsi="Cambria Math" w:cs="Arial"/>
                <w:szCs w:val="22"/>
              </w:rPr>
              <w:t>–</w:t>
            </w:r>
            <w:r>
              <w:rPr>
                <w:rFonts w:ascii="Cambria Math" w:hAnsi="Cambria Math" w:cs="Arial"/>
                <w:szCs w:val="22"/>
              </w:rPr>
              <w:t xml:space="preserve"> </w:t>
            </w:r>
            <w:r w:rsidR="006E1A44">
              <w:rPr>
                <w:rFonts w:ascii="Cambria Math" w:hAnsi="Cambria Math" w:cs="Arial"/>
                <w:szCs w:val="22"/>
              </w:rPr>
              <w:t>per banners/programs</w:t>
            </w:r>
          </w:p>
          <w:p w:rsidR="006E1A44" w:rsidRPr="00EB2D8A" w:rsidRDefault="006E1A44" w:rsidP="006E1A44">
            <w:pPr>
              <w:pStyle w:val="ListParagraph"/>
              <w:numPr>
                <w:ilvl w:val="0"/>
                <w:numId w:val="28"/>
              </w:numPr>
              <w:spacing w:after="0"/>
              <w:jc w:val="both"/>
              <w:rPr>
                <w:rFonts w:ascii="Cambria Math" w:hAnsi="Cambria Math" w:cs="Arial"/>
                <w:szCs w:val="22"/>
              </w:rPr>
            </w:pPr>
            <w:r>
              <w:rPr>
                <w:rFonts w:ascii="Cambria Math" w:hAnsi="Cambria Math" w:cs="Arial"/>
                <w:szCs w:val="22"/>
              </w:rPr>
              <w:t>Presentation/Interpretation of the Data Table and Graphs</w:t>
            </w:r>
            <w:r w:rsidR="00B05AE0">
              <w:rPr>
                <w:rFonts w:ascii="Cambria Math" w:hAnsi="Cambria Math" w:cs="Arial"/>
                <w:szCs w:val="22"/>
              </w:rPr>
              <w:t xml:space="preserve"> generated through PMIS</w:t>
            </w:r>
            <w:r>
              <w:rPr>
                <w:rFonts w:ascii="Cambria Math" w:hAnsi="Cambria Math" w:cs="Arial"/>
                <w:szCs w:val="22"/>
              </w:rPr>
              <w:t xml:space="preserve"> – per banners/programs</w:t>
            </w:r>
          </w:p>
          <w:p w:rsidR="006E1A44" w:rsidRPr="006E1A44" w:rsidRDefault="006E1A44" w:rsidP="006E1A44">
            <w:pPr>
              <w:spacing w:after="0"/>
              <w:jc w:val="both"/>
              <w:rPr>
                <w:rFonts w:ascii="Cambria Math" w:hAnsi="Cambria Math" w:cs="Arial"/>
                <w:szCs w:val="22"/>
              </w:rPr>
            </w:pPr>
          </w:p>
          <w:p w:rsidR="006E1A44" w:rsidRDefault="006E1A44" w:rsidP="006E1A44">
            <w:pPr>
              <w:spacing w:after="0"/>
              <w:jc w:val="both"/>
              <w:rPr>
                <w:rFonts w:ascii="Cambria Math" w:hAnsi="Cambria Math" w:cs="Arial"/>
                <w:szCs w:val="22"/>
              </w:rPr>
            </w:pPr>
            <w:r w:rsidRPr="00602299">
              <w:rPr>
                <w:rFonts w:ascii="Cambria Math" w:hAnsi="Cambria Math" w:cs="Arial"/>
                <w:b/>
                <w:szCs w:val="22"/>
              </w:rPr>
              <w:t>D</w:t>
            </w:r>
            <w:r>
              <w:rPr>
                <w:rFonts w:ascii="Cambria Math" w:hAnsi="Cambria Math" w:cs="Arial"/>
                <w:b/>
                <w:szCs w:val="22"/>
              </w:rPr>
              <w:t>AY 3</w:t>
            </w:r>
            <w:r>
              <w:rPr>
                <w:rFonts w:ascii="Cambria Math" w:hAnsi="Cambria Math" w:cs="Arial"/>
                <w:szCs w:val="22"/>
              </w:rPr>
              <w:t xml:space="preserve">-  </w:t>
            </w:r>
          </w:p>
          <w:p w:rsidR="006E1A44" w:rsidRDefault="00D44211" w:rsidP="006E1A44">
            <w:pPr>
              <w:pStyle w:val="ListParagraph"/>
              <w:numPr>
                <w:ilvl w:val="0"/>
                <w:numId w:val="28"/>
              </w:numPr>
              <w:spacing w:after="0"/>
              <w:jc w:val="both"/>
              <w:rPr>
                <w:rFonts w:ascii="Cambria Math" w:hAnsi="Cambria Math" w:cs="Arial"/>
                <w:szCs w:val="22"/>
              </w:rPr>
            </w:pPr>
            <w:r>
              <w:rPr>
                <w:rFonts w:ascii="Cambria Math" w:hAnsi="Cambria Math" w:cs="Arial"/>
                <w:szCs w:val="22"/>
              </w:rPr>
              <w:t>Introducing the Monitoring and Evaluation Account Page</w:t>
            </w:r>
          </w:p>
          <w:p w:rsidR="00D44211" w:rsidRDefault="00D44211" w:rsidP="006E1A44">
            <w:pPr>
              <w:pStyle w:val="ListParagraph"/>
              <w:numPr>
                <w:ilvl w:val="0"/>
                <w:numId w:val="28"/>
              </w:numPr>
              <w:spacing w:after="0"/>
              <w:jc w:val="both"/>
              <w:rPr>
                <w:rFonts w:ascii="Cambria Math" w:hAnsi="Cambria Math" w:cs="Arial"/>
                <w:szCs w:val="22"/>
              </w:rPr>
            </w:pPr>
            <w:r>
              <w:rPr>
                <w:rFonts w:ascii="Cambria Math" w:hAnsi="Cambria Math" w:cs="Arial"/>
                <w:szCs w:val="22"/>
              </w:rPr>
              <w:t xml:space="preserve">Presentation/Interpretation of the Data Table and Graphs </w:t>
            </w:r>
            <w:r w:rsidR="00B05AE0">
              <w:rPr>
                <w:rFonts w:ascii="Cambria Math" w:hAnsi="Cambria Math" w:cs="Arial"/>
                <w:szCs w:val="22"/>
              </w:rPr>
              <w:t>generated through PMIS</w:t>
            </w:r>
            <w:r>
              <w:rPr>
                <w:rFonts w:ascii="Cambria Math" w:hAnsi="Cambria Math" w:cs="Arial"/>
                <w:szCs w:val="22"/>
              </w:rPr>
              <w:t>– as a whole performance of the department</w:t>
            </w:r>
          </w:p>
          <w:p w:rsidR="00EB2D8A" w:rsidRPr="00B6445E" w:rsidRDefault="00EB2D8A" w:rsidP="00EB2D8A">
            <w:pPr>
              <w:pStyle w:val="ListParagraph"/>
              <w:numPr>
                <w:ilvl w:val="0"/>
                <w:numId w:val="28"/>
              </w:numPr>
              <w:jc w:val="both"/>
              <w:rPr>
                <w:rFonts w:ascii="Cambria Math" w:hAnsi="Cambria Math" w:cs="Arial"/>
                <w:szCs w:val="22"/>
              </w:rPr>
            </w:pPr>
            <w:r>
              <w:rPr>
                <w:rFonts w:ascii="Cambria Math" w:hAnsi="Cambria Math" w:cs="Arial"/>
                <w:szCs w:val="22"/>
              </w:rPr>
              <w:t>PMIS- Evaluation as a Learning Process</w:t>
            </w:r>
            <w:r w:rsidR="00B05AE0">
              <w:rPr>
                <w:rFonts w:ascii="Cambria Math" w:hAnsi="Cambria Math" w:cs="Arial"/>
                <w:szCs w:val="22"/>
              </w:rPr>
              <w:t xml:space="preserve"> for the next prototype (version)</w:t>
            </w:r>
          </w:p>
          <w:p w:rsidR="00EB2D8A" w:rsidRDefault="00EB2D8A" w:rsidP="00EB2D8A">
            <w:pPr>
              <w:pStyle w:val="ListParagraph"/>
              <w:spacing w:after="0"/>
              <w:ind w:left="405"/>
              <w:jc w:val="both"/>
              <w:rPr>
                <w:rFonts w:ascii="Cambria Math" w:hAnsi="Cambria Math" w:cs="Arial"/>
                <w:szCs w:val="22"/>
              </w:rPr>
            </w:pPr>
          </w:p>
          <w:p w:rsidR="00B35491" w:rsidRPr="0047761F" w:rsidRDefault="00B35491" w:rsidP="00B35491">
            <w:pPr>
              <w:pStyle w:val="ListParagraph"/>
              <w:spacing w:after="0"/>
              <w:ind w:left="405"/>
              <w:jc w:val="both"/>
              <w:rPr>
                <w:rFonts w:ascii="Cambria Math" w:hAnsi="Cambria Math" w:cs="Arial"/>
                <w:szCs w:val="22"/>
              </w:rPr>
            </w:pPr>
          </w:p>
        </w:tc>
      </w:tr>
      <w:tr w:rsidR="00D2799E" w:rsidRPr="00602299" w:rsidTr="00A8672E">
        <w:trPr>
          <w:trHeight w:val="278"/>
        </w:trPr>
        <w:tc>
          <w:tcPr>
            <w:tcW w:w="2398" w:type="dxa"/>
            <w:vMerge w:val="restart"/>
          </w:tcPr>
          <w:p w:rsidR="00D2799E" w:rsidRPr="00602299" w:rsidRDefault="00D2799E" w:rsidP="00D2799E">
            <w:pPr>
              <w:pStyle w:val="NoSpacing"/>
              <w:rPr>
                <w:rFonts w:ascii="Cambria Math" w:hAnsi="Cambria Math"/>
                <w:b/>
                <w:szCs w:val="22"/>
              </w:rPr>
            </w:pPr>
            <w:r w:rsidRPr="00602299">
              <w:rPr>
                <w:rFonts w:ascii="Cambria Math" w:hAnsi="Cambria Math"/>
                <w:b/>
                <w:szCs w:val="22"/>
              </w:rPr>
              <w:t>Schedules &amp; Budgetary Requirement:</w:t>
            </w:r>
          </w:p>
          <w:p w:rsidR="00D2799E" w:rsidRPr="00602299" w:rsidRDefault="00D2799E" w:rsidP="00D2799E">
            <w:pPr>
              <w:pStyle w:val="NoSpacing"/>
              <w:rPr>
                <w:rFonts w:ascii="Cambria Math" w:hAnsi="Cambria Math"/>
                <w:szCs w:val="22"/>
              </w:rPr>
            </w:pPr>
            <w:r w:rsidRPr="00602299">
              <w:rPr>
                <w:rFonts w:ascii="Cambria Math" w:hAnsi="Cambria Math"/>
                <w:szCs w:val="22"/>
              </w:rPr>
              <w:t>Food and Accommodation</w:t>
            </w:r>
            <w:r>
              <w:rPr>
                <w:rFonts w:ascii="Cambria Math" w:hAnsi="Cambria Math"/>
                <w:szCs w:val="22"/>
              </w:rPr>
              <w:t>,</w:t>
            </w:r>
            <w:r w:rsidRPr="00602299">
              <w:rPr>
                <w:rFonts w:ascii="Cambria Math" w:hAnsi="Cambria Math"/>
                <w:szCs w:val="22"/>
              </w:rPr>
              <w:t xml:space="preserve"> Professional Fee</w:t>
            </w:r>
          </w:p>
          <w:p w:rsidR="00D2799E" w:rsidRPr="00602299" w:rsidRDefault="00D2799E" w:rsidP="00D2799E">
            <w:pPr>
              <w:pStyle w:val="NoSpacing"/>
              <w:rPr>
                <w:rFonts w:ascii="Cambria Math" w:hAnsi="Cambria Math"/>
                <w:b/>
                <w:szCs w:val="22"/>
              </w:rPr>
            </w:pPr>
          </w:p>
        </w:tc>
        <w:tc>
          <w:tcPr>
            <w:tcW w:w="6980" w:type="dxa"/>
            <w:gridSpan w:val="3"/>
          </w:tcPr>
          <w:p w:rsidR="00D2799E" w:rsidRPr="00602299" w:rsidRDefault="00D2799E" w:rsidP="00D2799E">
            <w:pPr>
              <w:rPr>
                <w:b/>
                <w:szCs w:val="22"/>
              </w:rPr>
            </w:pPr>
            <w:r w:rsidRPr="00602299">
              <w:rPr>
                <w:b/>
                <w:szCs w:val="22"/>
              </w:rPr>
              <w:t>CATERING:</w:t>
            </w:r>
          </w:p>
        </w:tc>
      </w:tr>
      <w:tr w:rsidR="00D2799E" w:rsidRPr="00602299" w:rsidTr="00A8672E">
        <w:trPr>
          <w:trHeight w:val="50"/>
        </w:trPr>
        <w:tc>
          <w:tcPr>
            <w:tcW w:w="2398" w:type="dxa"/>
            <w:vMerge/>
          </w:tcPr>
          <w:p w:rsidR="00D2799E" w:rsidRPr="00602299" w:rsidRDefault="00D2799E" w:rsidP="00D2799E">
            <w:pPr>
              <w:pStyle w:val="NoSpacing"/>
              <w:jc w:val="center"/>
              <w:rPr>
                <w:rFonts w:ascii="Cambria Math" w:hAnsi="Cambria Math"/>
                <w:szCs w:val="22"/>
              </w:rPr>
            </w:pPr>
          </w:p>
        </w:tc>
        <w:tc>
          <w:tcPr>
            <w:tcW w:w="2360" w:type="dxa"/>
          </w:tcPr>
          <w:p w:rsidR="00D2799E" w:rsidRPr="00602299" w:rsidRDefault="00D2799E" w:rsidP="00D2799E">
            <w:pPr>
              <w:pStyle w:val="NoSpacing"/>
              <w:rPr>
                <w:rFonts w:ascii="Cambria Math" w:hAnsi="Cambria Math"/>
                <w:b/>
                <w:szCs w:val="22"/>
              </w:rPr>
            </w:pPr>
            <w:r w:rsidRPr="00602299">
              <w:rPr>
                <w:rFonts w:ascii="Cambria Math" w:hAnsi="Cambria Math"/>
                <w:b/>
                <w:szCs w:val="22"/>
              </w:rPr>
              <w:t>Date</w:t>
            </w:r>
          </w:p>
        </w:tc>
        <w:tc>
          <w:tcPr>
            <w:tcW w:w="2437" w:type="dxa"/>
          </w:tcPr>
          <w:p w:rsidR="00D2799E" w:rsidRPr="00602299" w:rsidRDefault="00D2799E" w:rsidP="00D2799E">
            <w:pPr>
              <w:pStyle w:val="NoSpacing"/>
              <w:rPr>
                <w:rFonts w:ascii="Cambria Math" w:hAnsi="Cambria Math"/>
                <w:b/>
                <w:szCs w:val="22"/>
              </w:rPr>
            </w:pPr>
            <w:r w:rsidRPr="00602299">
              <w:rPr>
                <w:rFonts w:ascii="Cambria Math" w:hAnsi="Cambria Math"/>
                <w:b/>
                <w:szCs w:val="22"/>
              </w:rPr>
              <w:t>Pax/Meals</w:t>
            </w:r>
          </w:p>
        </w:tc>
        <w:tc>
          <w:tcPr>
            <w:tcW w:w="2183" w:type="dxa"/>
          </w:tcPr>
          <w:p w:rsidR="00D2799E" w:rsidRPr="00602299" w:rsidRDefault="00D2799E" w:rsidP="00D2799E">
            <w:pPr>
              <w:pStyle w:val="NoSpacing"/>
              <w:rPr>
                <w:rFonts w:ascii="Cambria Math" w:hAnsi="Cambria Math"/>
                <w:b/>
                <w:szCs w:val="22"/>
              </w:rPr>
            </w:pPr>
            <w:r w:rsidRPr="00602299">
              <w:rPr>
                <w:rFonts w:ascii="Cambria Math" w:hAnsi="Cambria Math"/>
                <w:b/>
                <w:szCs w:val="22"/>
              </w:rPr>
              <w:t>Account</w:t>
            </w:r>
          </w:p>
        </w:tc>
      </w:tr>
      <w:tr w:rsidR="00D2799E" w:rsidRPr="00602299" w:rsidTr="00A8672E">
        <w:trPr>
          <w:trHeight w:val="47"/>
        </w:trPr>
        <w:tc>
          <w:tcPr>
            <w:tcW w:w="2398" w:type="dxa"/>
            <w:vMerge/>
          </w:tcPr>
          <w:p w:rsidR="00D2799E" w:rsidRPr="00602299" w:rsidRDefault="00D2799E" w:rsidP="00D2799E">
            <w:pPr>
              <w:pStyle w:val="NoSpacing"/>
              <w:jc w:val="center"/>
              <w:rPr>
                <w:rFonts w:ascii="Cambria Math" w:hAnsi="Cambria Math"/>
                <w:szCs w:val="22"/>
              </w:rPr>
            </w:pPr>
          </w:p>
        </w:tc>
        <w:tc>
          <w:tcPr>
            <w:tcW w:w="2360" w:type="dxa"/>
          </w:tcPr>
          <w:p w:rsidR="00D2799E" w:rsidRPr="00602299" w:rsidRDefault="00D2799E" w:rsidP="00D2799E">
            <w:pPr>
              <w:spacing w:after="0"/>
              <w:contextualSpacing/>
              <w:jc w:val="both"/>
              <w:rPr>
                <w:rFonts w:ascii="Cambria Math" w:eastAsiaTheme="minorEastAsia" w:hAnsi="Cambria Math"/>
                <w:szCs w:val="22"/>
                <w:lang w:val="fil-PH" w:eastAsia="fil-PH"/>
              </w:rPr>
            </w:pPr>
          </w:p>
        </w:tc>
        <w:tc>
          <w:tcPr>
            <w:tcW w:w="2437" w:type="dxa"/>
          </w:tcPr>
          <w:p w:rsidR="00D2799E" w:rsidRPr="00602299" w:rsidRDefault="00D2799E" w:rsidP="00D2799E">
            <w:pPr>
              <w:pStyle w:val="NoSpacing"/>
              <w:rPr>
                <w:rFonts w:ascii="Cambria Math" w:hAnsi="Cambria Math"/>
                <w:szCs w:val="22"/>
              </w:rPr>
            </w:pPr>
          </w:p>
        </w:tc>
        <w:tc>
          <w:tcPr>
            <w:tcW w:w="2183" w:type="dxa"/>
          </w:tcPr>
          <w:p w:rsidR="00D2799E" w:rsidRPr="00602299" w:rsidRDefault="00D2799E" w:rsidP="00337164">
            <w:pPr>
              <w:pStyle w:val="NoSpacing"/>
              <w:rPr>
                <w:rFonts w:ascii="Cambria Math" w:hAnsi="Cambria Math"/>
                <w:szCs w:val="22"/>
              </w:rPr>
            </w:pPr>
          </w:p>
        </w:tc>
      </w:tr>
      <w:tr w:rsidR="00D2799E" w:rsidRPr="00602299" w:rsidTr="00A8672E">
        <w:trPr>
          <w:trHeight w:val="47"/>
        </w:trPr>
        <w:tc>
          <w:tcPr>
            <w:tcW w:w="2398" w:type="dxa"/>
            <w:vMerge/>
          </w:tcPr>
          <w:p w:rsidR="00D2799E" w:rsidRPr="00602299" w:rsidRDefault="00D2799E" w:rsidP="00D2799E">
            <w:pPr>
              <w:pStyle w:val="NoSpacing"/>
              <w:jc w:val="center"/>
              <w:rPr>
                <w:rFonts w:ascii="Cambria Math" w:hAnsi="Cambria Math"/>
                <w:szCs w:val="22"/>
              </w:rPr>
            </w:pPr>
          </w:p>
        </w:tc>
        <w:tc>
          <w:tcPr>
            <w:tcW w:w="2360" w:type="dxa"/>
          </w:tcPr>
          <w:p w:rsidR="00D2799E" w:rsidRPr="00602299" w:rsidRDefault="00D2799E" w:rsidP="00D2799E">
            <w:pPr>
              <w:pStyle w:val="NoSpacing"/>
              <w:rPr>
                <w:rFonts w:ascii="Cambria Math" w:hAnsi="Cambria Math"/>
                <w:szCs w:val="22"/>
              </w:rPr>
            </w:pPr>
          </w:p>
        </w:tc>
        <w:tc>
          <w:tcPr>
            <w:tcW w:w="2437" w:type="dxa"/>
          </w:tcPr>
          <w:p w:rsidR="00D2799E" w:rsidRPr="00602299" w:rsidRDefault="00D2799E" w:rsidP="00D2799E">
            <w:pPr>
              <w:pStyle w:val="NoSpacing"/>
              <w:rPr>
                <w:rFonts w:ascii="Cambria Math" w:hAnsi="Cambria Math"/>
                <w:szCs w:val="22"/>
              </w:rPr>
            </w:pPr>
          </w:p>
        </w:tc>
        <w:tc>
          <w:tcPr>
            <w:tcW w:w="2183" w:type="dxa"/>
          </w:tcPr>
          <w:p w:rsidR="00D2799E" w:rsidRPr="00602299" w:rsidRDefault="00D2799E" w:rsidP="00D2799E">
            <w:pPr>
              <w:pStyle w:val="NoSpacing"/>
              <w:rPr>
                <w:rFonts w:ascii="Cambria Math" w:hAnsi="Cambria Math"/>
                <w:szCs w:val="22"/>
              </w:rPr>
            </w:pPr>
          </w:p>
        </w:tc>
      </w:tr>
      <w:tr w:rsidR="00D2799E" w:rsidRPr="00602299" w:rsidTr="00A8672E">
        <w:tc>
          <w:tcPr>
            <w:tcW w:w="2398" w:type="dxa"/>
          </w:tcPr>
          <w:p w:rsidR="00D2799E" w:rsidRPr="00602299" w:rsidRDefault="00D2799E" w:rsidP="00D2799E">
            <w:pPr>
              <w:pStyle w:val="NoSpacing"/>
              <w:jc w:val="center"/>
              <w:rPr>
                <w:rFonts w:ascii="Cambria Math" w:hAnsi="Cambria Math"/>
                <w:szCs w:val="22"/>
              </w:rPr>
            </w:pPr>
          </w:p>
        </w:tc>
        <w:tc>
          <w:tcPr>
            <w:tcW w:w="6980" w:type="dxa"/>
            <w:gridSpan w:val="3"/>
          </w:tcPr>
          <w:p w:rsidR="00D2799E" w:rsidRPr="00602299" w:rsidRDefault="00D2799E" w:rsidP="00C918D2">
            <w:pPr>
              <w:pStyle w:val="NoSpacing"/>
              <w:tabs>
                <w:tab w:val="left" w:pos="5108"/>
              </w:tabs>
              <w:rPr>
                <w:rFonts w:ascii="Cambria Math" w:hAnsi="Cambria Math"/>
                <w:b/>
                <w:szCs w:val="22"/>
              </w:rPr>
            </w:pPr>
            <w:r w:rsidRPr="00602299">
              <w:rPr>
                <w:rFonts w:ascii="Cambria Math" w:hAnsi="Cambria Math"/>
                <w:b/>
                <w:szCs w:val="22"/>
              </w:rPr>
              <w:t xml:space="preserve">TOTAL </w:t>
            </w:r>
            <w:r>
              <w:rPr>
                <w:rFonts w:ascii="Cambria Math" w:hAnsi="Cambria Math"/>
                <w:b/>
                <w:szCs w:val="22"/>
              </w:rPr>
              <w:t xml:space="preserve"> : </w:t>
            </w:r>
            <w:r w:rsidRPr="00602299">
              <w:rPr>
                <w:rFonts w:ascii="Cambria Math" w:hAnsi="Cambria Math"/>
                <w:b/>
                <w:szCs w:val="22"/>
              </w:rPr>
              <w:t xml:space="preserve">               </w:t>
            </w:r>
            <w:r>
              <w:rPr>
                <w:rFonts w:ascii="Cambria Math" w:hAnsi="Cambria Math"/>
                <w:b/>
                <w:szCs w:val="22"/>
              </w:rPr>
              <w:t xml:space="preserve">                             </w:t>
            </w:r>
            <w:r w:rsidRPr="00602299">
              <w:rPr>
                <w:rFonts w:ascii="Cambria Math" w:hAnsi="Cambria Math"/>
                <w:b/>
                <w:szCs w:val="22"/>
              </w:rPr>
              <w:t xml:space="preserve">           </w:t>
            </w:r>
            <w:r w:rsidR="002D3BEB">
              <w:rPr>
                <w:rFonts w:ascii="Cambria Math" w:hAnsi="Cambria Math"/>
                <w:b/>
                <w:szCs w:val="22"/>
              </w:rPr>
              <w:t xml:space="preserve">       </w:t>
            </w:r>
            <w:r w:rsidR="00791316">
              <w:rPr>
                <w:rFonts w:ascii="Cambria Math" w:hAnsi="Cambria Math"/>
                <w:b/>
                <w:szCs w:val="22"/>
              </w:rPr>
              <w:t xml:space="preserve">     </w:t>
            </w:r>
            <w:r>
              <w:rPr>
                <w:rFonts w:ascii="Cambria Math" w:hAnsi="Cambria Math"/>
                <w:b/>
                <w:szCs w:val="22"/>
              </w:rPr>
              <w:t xml:space="preserve">   </w:t>
            </w:r>
            <w:r w:rsidR="00B139C0">
              <w:rPr>
                <w:rFonts w:ascii="Cambria Math" w:hAnsi="Cambria Math"/>
                <w:b/>
                <w:szCs w:val="22"/>
              </w:rPr>
              <w:t xml:space="preserve">   </w:t>
            </w:r>
            <w:r w:rsidRPr="00602299">
              <w:rPr>
                <w:rFonts w:ascii="Cambria Math" w:hAnsi="Cambria Math"/>
                <w:b/>
                <w:szCs w:val="22"/>
              </w:rPr>
              <w:t xml:space="preserve">  </w:t>
            </w:r>
          </w:p>
        </w:tc>
      </w:tr>
    </w:tbl>
    <w:p w:rsidR="007B3590" w:rsidRPr="00602299" w:rsidRDefault="007B3590" w:rsidP="00C74FA1">
      <w:pPr>
        <w:pStyle w:val="NoSpacing"/>
        <w:jc w:val="center"/>
        <w:rPr>
          <w:rFonts w:ascii="Cambria Math" w:hAnsi="Cambria Math"/>
          <w:szCs w:val="22"/>
        </w:rPr>
      </w:pPr>
    </w:p>
    <w:p w:rsidR="0026474E" w:rsidRPr="00602299" w:rsidRDefault="00CF78DE" w:rsidP="00D53E47">
      <w:pPr>
        <w:pStyle w:val="NoSpacing"/>
        <w:jc w:val="both"/>
        <w:rPr>
          <w:rFonts w:ascii="Cambria Math" w:hAnsi="Cambria Math"/>
          <w:szCs w:val="22"/>
        </w:rPr>
      </w:pPr>
      <w:r w:rsidRPr="00602299">
        <w:rPr>
          <w:rFonts w:ascii="Cambria Math" w:hAnsi="Cambria Math"/>
          <w:szCs w:val="22"/>
        </w:rPr>
        <w:t>Prepared by:</w:t>
      </w:r>
      <w:r w:rsidR="00D53E47" w:rsidRPr="00602299">
        <w:rPr>
          <w:rFonts w:ascii="Cambria Math" w:hAnsi="Cambria Math"/>
          <w:szCs w:val="22"/>
        </w:rPr>
        <w:tab/>
      </w:r>
      <w:r w:rsidR="00D53E47" w:rsidRPr="00602299">
        <w:rPr>
          <w:rFonts w:ascii="Cambria Math" w:hAnsi="Cambria Math"/>
          <w:szCs w:val="22"/>
        </w:rPr>
        <w:tab/>
      </w:r>
      <w:r w:rsidR="00D53E47" w:rsidRPr="00602299">
        <w:rPr>
          <w:rFonts w:ascii="Cambria Math" w:hAnsi="Cambria Math"/>
          <w:szCs w:val="22"/>
        </w:rPr>
        <w:tab/>
      </w:r>
      <w:r w:rsidR="00D53E47" w:rsidRPr="00602299">
        <w:rPr>
          <w:rFonts w:ascii="Cambria Math" w:hAnsi="Cambria Math"/>
          <w:szCs w:val="22"/>
        </w:rPr>
        <w:tab/>
      </w:r>
      <w:r w:rsidR="00D53E47" w:rsidRPr="00602299">
        <w:rPr>
          <w:rFonts w:ascii="Cambria Math" w:hAnsi="Cambria Math"/>
          <w:szCs w:val="22"/>
        </w:rPr>
        <w:tab/>
      </w:r>
      <w:r w:rsidR="00D53E47" w:rsidRPr="00602299">
        <w:rPr>
          <w:rFonts w:ascii="Cambria Math" w:hAnsi="Cambria Math"/>
          <w:szCs w:val="22"/>
        </w:rPr>
        <w:tab/>
        <w:t>Approved:</w:t>
      </w:r>
    </w:p>
    <w:p w:rsidR="005372F3" w:rsidRDefault="005372F3" w:rsidP="00602299">
      <w:pPr>
        <w:pStyle w:val="NoSpacing"/>
        <w:tabs>
          <w:tab w:val="left" w:pos="2731"/>
          <w:tab w:val="left" w:pos="3016"/>
          <w:tab w:val="left" w:pos="4687"/>
        </w:tabs>
        <w:jc w:val="both"/>
        <w:rPr>
          <w:rFonts w:ascii="Cambria Math" w:hAnsi="Cambria Math"/>
          <w:b/>
          <w:szCs w:val="22"/>
        </w:rPr>
      </w:pPr>
    </w:p>
    <w:p w:rsidR="005372F3" w:rsidRDefault="005372F3" w:rsidP="00602299">
      <w:pPr>
        <w:pStyle w:val="NoSpacing"/>
        <w:tabs>
          <w:tab w:val="left" w:pos="2731"/>
          <w:tab w:val="left" w:pos="3016"/>
          <w:tab w:val="left" w:pos="4687"/>
        </w:tabs>
        <w:jc w:val="both"/>
        <w:rPr>
          <w:rFonts w:ascii="Cambria Math" w:hAnsi="Cambria Math"/>
          <w:b/>
          <w:szCs w:val="22"/>
        </w:rPr>
      </w:pPr>
    </w:p>
    <w:p w:rsidR="005372F3" w:rsidRDefault="005372F3" w:rsidP="00602299">
      <w:pPr>
        <w:pStyle w:val="NoSpacing"/>
        <w:tabs>
          <w:tab w:val="left" w:pos="2731"/>
          <w:tab w:val="left" w:pos="3016"/>
          <w:tab w:val="left" w:pos="4687"/>
        </w:tabs>
        <w:jc w:val="both"/>
        <w:rPr>
          <w:rFonts w:ascii="Cambria Math" w:hAnsi="Cambria Math"/>
          <w:b/>
          <w:szCs w:val="22"/>
        </w:rPr>
      </w:pPr>
    </w:p>
    <w:p w:rsidR="00602299" w:rsidRDefault="00D74791" w:rsidP="00602299">
      <w:pPr>
        <w:pStyle w:val="NoSpacing"/>
        <w:tabs>
          <w:tab w:val="left" w:pos="2731"/>
          <w:tab w:val="left" w:pos="3016"/>
          <w:tab w:val="left" w:pos="4687"/>
        </w:tabs>
        <w:jc w:val="both"/>
        <w:rPr>
          <w:rFonts w:ascii="Cambria Math" w:hAnsi="Cambria Math"/>
          <w:b/>
          <w:szCs w:val="22"/>
        </w:rPr>
      </w:pPr>
      <w:r w:rsidRPr="00602299">
        <w:rPr>
          <w:rFonts w:ascii="Cambria Math" w:hAnsi="Cambria Math"/>
          <w:b/>
          <w:szCs w:val="22"/>
        </w:rPr>
        <w:t>JOSEFA M. GIDACAN</w:t>
      </w:r>
      <w:r w:rsidR="003776F2" w:rsidRPr="00602299">
        <w:rPr>
          <w:rFonts w:ascii="Cambria Math" w:hAnsi="Cambria Math"/>
          <w:b/>
          <w:szCs w:val="22"/>
        </w:rPr>
        <w:tab/>
      </w:r>
      <w:r w:rsidR="003776F2" w:rsidRPr="00602299">
        <w:rPr>
          <w:rFonts w:ascii="Cambria Math" w:hAnsi="Cambria Math"/>
          <w:b/>
          <w:szCs w:val="22"/>
        </w:rPr>
        <w:tab/>
      </w:r>
      <w:r w:rsidR="00C955D8" w:rsidRPr="00602299">
        <w:rPr>
          <w:rFonts w:ascii="Cambria Math" w:hAnsi="Cambria Math"/>
          <w:b/>
          <w:szCs w:val="22"/>
        </w:rPr>
        <w:tab/>
      </w:r>
      <w:r w:rsidR="003776F2" w:rsidRPr="00602299">
        <w:rPr>
          <w:rFonts w:ascii="Cambria Math" w:hAnsi="Cambria Math"/>
          <w:b/>
          <w:szCs w:val="22"/>
        </w:rPr>
        <w:tab/>
      </w:r>
      <w:r w:rsidRPr="00602299">
        <w:rPr>
          <w:rFonts w:ascii="Cambria Math" w:hAnsi="Cambria Math"/>
          <w:b/>
          <w:szCs w:val="22"/>
        </w:rPr>
        <w:t>EDNA M. MABEZA, Ph.D.</w:t>
      </w:r>
      <w:r w:rsidRPr="00602299">
        <w:rPr>
          <w:rFonts w:ascii="Cambria Math" w:hAnsi="Cambria Math"/>
          <w:b/>
          <w:szCs w:val="22"/>
        </w:rPr>
        <w:tab/>
      </w:r>
    </w:p>
    <w:p w:rsidR="00D74791" w:rsidRPr="00602299" w:rsidRDefault="001A6B93" w:rsidP="00602299">
      <w:pPr>
        <w:pStyle w:val="NoSpacing"/>
        <w:tabs>
          <w:tab w:val="left" w:pos="2731"/>
          <w:tab w:val="left" w:pos="3016"/>
          <w:tab w:val="left" w:pos="4687"/>
        </w:tabs>
        <w:jc w:val="both"/>
        <w:rPr>
          <w:rFonts w:ascii="Cambria Math" w:hAnsi="Cambria Math"/>
          <w:b/>
          <w:szCs w:val="22"/>
        </w:rPr>
      </w:pPr>
      <w:r>
        <w:rPr>
          <w:rFonts w:ascii="Cambria Math" w:hAnsi="Cambria Math"/>
          <w:szCs w:val="22"/>
        </w:rPr>
        <w:t>Chief, PMED</w:t>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sidR="00D74791" w:rsidRPr="00602299">
        <w:rPr>
          <w:rFonts w:ascii="Cambria Math" w:hAnsi="Cambria Math"/>
          <w:szCs w:val="22"/>
        </w:rPr>
        <w:t>Acting Director IV</w:t>
      </w:r>
    </w:p>
    <w:p w:rsidR="00D74791" w:rsidRPr="00602299" w:rsidRDefault="00D74791" w:rsidP="00D74791">
      <w:pPr>
        <w:pStyle w:val="NoSpacing"/>
        <w:jc w:val="both"/>
        <w:rPr>
          <w:rFonts w:ascii="Cambria Math" w:hAnsi="Cambria Math"/>
          <w:szCs w:val="22"/>
        </w:rPr>
      </w:pPr>
    </w:p>
    <w:p w:rsidR="00CF78DE" w:rsidRPr="00602299" w:rsidRDefault="00CF78DE" w:rsidP="00D53E47">
      <w:pPr>
        <w:pStyle w:val="NoSpacing"/>
        <w:tabs>
          <w:tab w:val="left" w:pos="1712"/>
        </w:tabs>
        <w:jc w:val="both"/>
        <w:rPr>
          <w:rFonts w:ascii="Cambria Math" w:hAnsi="Cambria Math"/>
          <w:szCs w:val="22"/>
        </w:rPr>
      </w:pPr>
    </w:p>
    <w:p w:rsidR="00CF78DE" w:rsidRPr="00602299" w:rsidRDefault="00CF78DE" w:rsidP="00CF78DE">
      <w:pPr>
        <w:pStyle w:val="NoSpacing"/>
        <w:jc w:val="both"/>
        <w:rPr>
          <w:rFonts w:ascii="Cambria Math" w:hAnsi="Cambria Math"/>
          <w:szCs w:val="22"/>
        </w:rPr>
      </w:pPr>
    </w:p>
    <w:p w:rsidR="0074089E" w:rsidRPr="00602299" w:rsidRDefault="0074089E" w:rsidP="00CF78DE">
      <w:pPr>
        <w:pStyle w:val="NoSpacing"/>
        <w:jc w:val="both"/>
        <w:rPr>
          <w:rFonts w:ascii="Cambria Math" w:hAnsi="Cambria Math"/>
          <w:szCs w:val="22"/>
        </w:rPr>
      </w:pPr>
    </w:p>
    <w:p w:rsidR="0074089E" w:rsidRPr="00602299" w:rsidRDefault="0074089E" w:rsidP="00CF78DE">
      <w:pPr>
        <w:pStyle w:val="NoSpacing"/>
        <w:jc w:val="both"/>
        <w:rPr>
          <w:rFonts w:ascii="Cambria Math" w:hAnsi="Cambria Math"/>
          <w:szCs w:val="22"/>
        </w:rPr>
      </w:pPr>
    </w:p>
    <w:p w:rsidR="00CF78DE" w:rsidRPr="00602299" w:rsidRDefault="00D53E47" w:rsidP="00CF78DE">
      <w:pPr>
        <w:pStyle w:val="NoSpacing"/>
        <w:jc w:val="both"/>
        <w:rPr>
          <w:rFonts w:ascii="Cambria Math" w:hAnsi="Cambria Math"/>
          <w:szCs w:val="22"/>
        </w:rPr>
      </w:pPr>
      <w:r w:rsidRPr="00602299">
        <w:rPr>
          <w:rFonts w:ascii="Cambria Math" w:hAnsi="Cambria Math"/>
          <w:szCs w:val="22"/>
        </w:rPr>
        <w:tab/>
      </w:r>
      <w:r w:rsidRPr="00602299">
        <w:rPr>
          <w:rFonts w:ascii="Cambria Math" w:hAnsi="Cambria Math"/>
          <w:szCs w:val="22"/>
        </w:rPr>
        <w:tab/>
      </w:r>
      <w:r w:rsidRPr="00602299">
        <w:rPr>
          <w:rFonts w:ascii="Cambria Math" w:hAnsi="Cambria Math"/>
          <w:szCs w:val="22"/>
        </w:rPr>
        <w:tab/>
      </w:r>
      <w:r w:rsidRPr="00602299">
        <w:rPr>
          <w:rFonts w:ascii="Cambria Math" w:hAnsi="Cambria Math"/>
          <w:szCs w:val="22"/>
        </w:rPr>
        <w:tab/>
      </w:r>
    </w:p>
    <w:sectPr w:rsidR="00CF78DE" w:rsidRPr="00602299" w:rsidSect="00A8672E">
      <w:footerReference w:type="even" r:id="rId10"/>
      <w:headerReference w:type="first" r:id="rId11"/>
      <w:pgSz w:w="12240" w:h="18720" w:code="14"/>
      <w:pgMar w:top="1440" w:right="1440" w:bottom="1440" w:left="1440" w:header="576" w:footer="1123"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677" w:rsidRDefault="00053677">
      <w:pPr>
        <w:spacing w:after="0" w:line="240" w:lineRule="auto"/>
      </w:pPr>
      <w:r>
        <w:separator/>
      </w:r>
    </w:p>
  </w:endnote>
  <w:endnote w:type="continuationSeparator" w:id="0">
    <w:p w:rsidR="00053677" w:rsidRDefault="0005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Perpetua">
    <w:altName w:val="Georgi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583" w:rsidRDefault="00B02583">
    <w:pPr>
      <w:pStyle w:val="Footer"/>
    </w:pPr>
    <w:r>
      <w:rPr>
        <w:noProof/>
        <w:lang w:val="fil-PH" w:eastAsia="fil-PH" w:bidi="ar-SA"/>
      </w:rPr>
      <mc:AlternateContent>
        <mc:Choice Requires="wps">
          <w:drawing>
            <wp:anchor distT="0" distB="0" distL="114300" distR="114300" simplePos="0" relativeHeight="251666432" behindDoc="0" locked="0" layoutInCell="0" allowOverlap="1" wp14:anchorId="2C7B5D1D" wp14:editId="13AFF0E3">
              <wp:simplePos x="0" y="0"/>
              <wp:positionH relativeFrom="rightMargin">
                <wp:align>left</wp:align>
              </wp:positionH>
              <wp:positionV relativeFrom="margin">
                <wp:align>bottom</wp:align>
              </wp:positionV>
              <wp:extent cx="531495" cy="9549765"/>
              <wp:effectExtent l="0"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95497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02583" w:rsidRDefault="00B02583">
                          <w:pPr>
                            <w:pStyle w:val="GrayText"/>
                          </w:pP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6" style="position:absolute;margin-left:0;margin-top:0;width:41.85pt;height:751.95pt;z-index:251666432;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" o:allowincell="f" filled="f" stroked="f">
              <v:textbox style="layout-flow:vertical;mso-layout-flow-alt:bottom-to-top" inset=",,8.64pt,10.8pt">
                <w:txbxContent>
                  <w:p w:rsidR="00B02583" w:rsidRDefault="00B02583">
                    <w:pPr>
                      <w:pStyle w:val="GrayText"/>
                    </w:pPr>
                  </w:p>
                </w:txbxContent>
              </v:textbox>
              <w10:wrap anchorx="margin" anchory="margin"/>
            </v:rect>
          </w:pict>
        </mc:Fallback>
      </mc:AlternateContent>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677" w:rsidRDefault="00053677">
      <w:pPr>
        <w:spacing w:after="0" w:line="240" w:lineRule="auto"/>
      </w:pPr>
      <w:r>
        <w:separator/>
      </w:r>
    </w:p>
  </w:footnote>
  <w:footnote w:type="continuationSeparator" w:id="0">
    <w:p w:rsidR="00053677" w:rsidRDefault="00053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583" w:rsidRDefault="00B02583">
    <w:pPr>
      <w:pStyle w:val="Header"/>
    </w:pPr>
    <w:r w:rsidRPr="003C24C7">
      <w:rPr>
        <w:rFonts w:ascii="Cambria" w:hAnsi="Cambria"/>
        <w:noProof/>
        <w:lang w:val="fil-PH" w:eastAsia="fil-PH" w:bidi="ar-SA"/>
      </w:rPr>
      <w:drawing>
        <wp:anchor distT="0" distB="0" distL="114300" distR="114300" simplePos="0" relativeHeight="251668480" behindDoc="0" locked="0" layoutInCell="1" allowOverlap="1" wp14:anchorId="5FB8F5A7" wp14:editId="55B4E28E">
          <wp:simplePos x="0" y="0"/>
          <wp:positionH relativeFrom="column">
            <wp:posOffset>30480</wp:posOffset>
          </wp:positionH>
          <wp:positionV relativeFrom="paragraph">
            <wp:posOffset>240030</wp:posOffset>
          </wp:positionV>
          <wp:extent cx="5999480" cy="1438275"/>
          <wp:effectExtent l="0" t="0" r="0" b="0"/>
          <wp:wrapThrough wrapText="bothSides">
            <wp:wrapPolygon edited="0">
              <wp:start x="0" y="0"/>
              <wp:lineTo x="0" y="21457"/>
              <wp:lineTo x="21536" y="21457"/>
              <wp:lineTo x="21536"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he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9480" cy="1438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4AAC3C4A"/>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3932A106"/>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98E315A"/>
    <w:multiLevelType w:val="hybridMultilevel"/>
    <w:tmpl w:val="C066A78E"/>
    <w:lvl w:ilvl="0" w:tplc="0464000F">
      <w:start w:val="2"/>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0AED5515"/>
    <w:multiLevelType w:val="hybridMultilevel"/>
    <w:tmpl w:val="07CEA8F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198F3C17"/>
    <w:multiLevelType w:val="hybridMultilevel"/>
    <w:tmpl w:val="4BF093D2"/>
    <w:lvl w:ilvl="0" w:tplc="6590D5DE">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nsid w:val="21B95CB9"/>
    <w:multiLevelType w:val="hybridMultilevel"/>
    <w:tmpl w:val="6862DE7C"/>
    <w:lvl w:ilvl="0" w:tplc="E7703980">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nsid w:val="24B32C2A"/>
    <w:multiLevelType w:val="hybridMultilevel"/>
    <w:tmpl w:val="183044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A303D0"/>
    <w:multiLevelType w:val="multilevel"/>
    <w:tmpl w:val="D730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F2992"/>
    <w:multiLevelType w:val="hybridMultilevel"/>
    <w:tmpl w:val="5F62BB6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nsid w:val="401D52FA"/>
    <w:multiLevelType w:val="hybridMultilevel"/>
    <w:tmpl w:val="DA54418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3">
    <w:nsid w:val="493B2941"/>
    <w:multiLevelType w:val="hybridMultilevel"/>
    <w:tmpl w:val="45400EAA"/>
    <w:lvl w:ilvl="0" w:tplc="45369756">
      <w:start w:val="2"/>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nsid w:val="4DB01B98"/>
    <w:multiLevelType w:val="hybridMultilevel"/>
    <w:tmpl w:val="19180C86"/>
    <w:lvl w:ilvl="0" w:tplc="4280B750">
      <w:numFmt w:val="bullet"/>
      <w:lvlText w:val="-"/>
      <w:lvlJc w:val="left"/>
      <w:pPr>
        <w:ind w:left="765" w:hanging="360"/>
      </w:pPr>
      <w:rPr>
        <w:rFonts w:ascii="Cambria Math" w:eastAsiaTheme="minorHAnsi" w:hAnsi="Cambria Math" w:cs="Aria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15">
    <w:nsid w:val="5AE72844"/>
    <w:multiLevelType w:val="hybridMultilevel"/>
    <w:tmpl w:val="15164E7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nsid w:val="5B4C2A27"/>
    <w:multiLevelType w:val="hybridMultilevel"/>
    <w:tmpl w:val="08EA335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nsid w:val="5E5700DC"/>
    <w:multiLevelType w:val="hybridMultilevel"/>
    <w:tmpl w:val="B468B216"/>
    <w:lvl w:ilvl="0" w:tplc="E7680874">
      <w:start w:val="4"/>
      <w:numFmt w:val="bullet"/>
      <w:lvlText w:val=""/>
      <w:lvlJc w:val="left"/>
      <w:pPr>
        <w:ind w:left="405" w:hanging="360"/>
      </w:pPr>
      <w:rPr>
        <w:rFonts w:ascii="Symbol" w:eastAsiaTheme="minorHAnsi" w:hAnsi="Symbol" w:cs="Arial"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18">
    <w:nsid w:val="6CEE2D8A"/>
    <w:multiLevelType w:val="hybridMultilevel"/>
    <w:tmpl w:val="1B3E87B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1"/>
  </w:num>
  <w:num w:numId="18">
    <w:abstractNumId w:val="6"/>
  </w:num>
  <w:num w:numId="19">
    <w:abstractNumId w:val="15"/>
  </w:num>
  <w:num w:numId="20">
    <w:abstractNumId w:val="16"/>
  </w:num>
  <w:num w:numId="21">
    <w:abstractNumId w:val="18"/>
  </w:num>
  <w:num w:numId="22">
    <w:abstractNumId w:val="8"/>
  </w:num>
  <w:num w:numId="23">
    <w:abstractNumId w:val="7"/>
  </w:num>
  <w:num w:numId="24">
    <w:abstractNumId w:val="5"/>
  </w:num>
  <w:num w:numId="25">
    <w:abstractNumId w:val="13"/>
  </w:num>
  <w:num w:numId="26">
    <w:abstractNumId w:val="12"/>
  </w:num>
  <w:num w:numId="27">
    <w:abstractNumId w:val="10"/>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98"/>
    <w:rsid w:val="000034C4"/>
    <w:rsid w:val="0000462B"/>
    <w:rsid w:val="00004F32"/>
    <w:rsid w:val="00005A28"/>
    <w:rsid w:val="000102A9"/>
    <w:rsid w:val="00012027"/>
    <w:rsid w:val="00031AFF"/>
    <w:rsid w:val="00031F3A"/>
    <w:rsid w:val="00044A83"/>
    <w:rsid w:val="00050297"/>
    <w:rsid w:val="00053677"/>
    <w:rsid w:val="00053C59"/>
    <w:rsid w:val="00054CEF"/>
    <w:rsid w:val="00056040"/>
    <w:rsid w:val="00061B07"/>
    <w:rsid w:val="00061E31"/>
    <w:rsid w:val="000663F0"/>
    <w:rsid w:val="00066F08"/>
    <w:rsid w:val="0007146C"/>
    <w:rsid w:val="00071A76"/>
    <w:rsid w:val="000766FC"/>
    <w:rsid w:val="0008022A"/>
    <w:rsid w:val="00080289"/>
    <w:rsid w:val="00082D70"/>
    <w:rsid w:val="00085A0E"/>
    <w:rsid w:val="00093929"/>
    <w:rsid w:val="00094767"/>
    <w:rsid w:val="000A0D17"/>
    <w:rsid w:val="000A21CE"/>
    <w:rsid w:val="000B0DD6"/>
    <w:rsid w:val="000B1574"/>
    <w:rsid w:val="000B1F66"/>
    <w:rsid w:val="000B25F9"/>
    <w:rsid w:val="000B50DF"/>
    <w:rsid w:val="000C3B6B"/>
    <w:rsid w:val="000C540B"/>
    <w:rsid w:val="000C578C"/>
    <w:rsid w:val="000C58AA"/>
    <w:rsid w:val="000D0DE5"/>
    <w:rsid w:val="000D45DC"/>
    <w:rsid w:val="000D58B4"/>
    <w:rsid w:val="000D5C97"/>
    <w:rsid w:val="000D7D49"/>
    <w:rsid w:val="000E2C58"/>
    <w:rsid w:val="000E3C14"/>
    <w:rsid w:val="000E3C18"/>
    <w:rsid w:val="000E4747"/>
    <w:rsid w:val="000E49FB"/>
    <w:rsid w:val="000E61B5"/>
    <w:rsid w:val="000F1726"/>
    <w:rsid w:val="000F2343"/>
    <w:rsid w:val="000F278B"/>
    <w:rsid w:val="000F40B8"/>
    <w:rsid w:val="000F479D"/>
    <w:rsid w:val="000F7C3A"/>
    <w:rsid w:val="000F7FFE"/>
    <w:rsid w:val="00100AC2"/>
    <w:rsid w:val="00101A53"/>
    <w:rsid w:val="00103BD1"/>
    <w:rsid w:val="0011107C"/>
    <w:rsid w:val="00112623"/>
    <w:rsid w:val="001224D8"/>
    <w:rsid w:val="0013149F"/>
    <w:rsid w:val="00134586"/>
    <w:rsid w:val="001369BA"/>
    <w:rsid w:val="00141527"/>
    <w:rsid w:val="00146907"/>
    <w:rsid w:val="00150A18"/>
    <w:rsid w:val="00150A37"/>
    <w:rsid w:val="00155D8A"/>
    <w:rsid w:val="001566F7"/>
    <w:rsid w:val="001572FC"/>
    <w:rsid w:val="00161C69"/>
    <w:rsid w:val="0016653F"/>
    <w:rsid w:val="00166845"/>
    <w:rsid w:val="0017172B"/>
    <w:rsid w:val="001722C4"/>
    <w:rsid w:val="00176561"/>
    <w:rsid w:val="00176900"/>
    <w:rsid w:val="00176FC2"/>
    <w:rsid w:val="001775E0"/>
    <w:rsid w:val="00177AA4"/>
    <w:rsid w:val="00186BE3"/>
    <w:rsid w:val="001920BD"/>
    <w:rsid w:val="00192AF6"/>
    <w:rsid w:val="00193A6D"/>
    <w:rsid w:val="00193D0B"/>
    <w:rsid w:val="001955EF"/>
    <w:rsid w:val="00197301"/>
    <w:rsid w:val="00197363"/>
    <w:rsid w:val="001A07A3"/>
    <w:rsid w:val="001A48F4"/>
    <w:rsid w:val="001A6B93"/>
    <w:rsid w:val="001A6CB0"/>
    <w:rsid w:val="001A6FA2"/>
    <w:rsid w:val="001B0C52"/>
    <w:rsid w:val="001B10D2"/>
    <w:rsid w:val="001B2C0D"/>
    <w:rsid w:val="001B5503"/>
    <w:rsid w:val="001B5C8D"/>
    <w:rsid w:val="001B5CE0"/>
    <w:rsid w:val="001C5E21"/>
    <w:rsid w:val="001D3D0A"/>
    <w:rsid w:val="001D5A3A"/>
    <w:rsid w:val="001E1359"/>
    <w:rsid w:val="001F1675"/>
    <w:rsid w:val="001F288A"/>
    <w:rsid w:val="001F2A1D"/>
    <w:rsid w:val="001F49FC"/>
    <w:rsid w:val="001F5F3C"/>
    <w:rsid w:val="00201A48"/>
    <w:rsid w:val="00203CA2"/>
    <w:rsid w:val="002064F0"/>
    <w:rsid w:val="00206D5B"/>
    <w:rsid w:val="00210A31"/>
    <w:rsid w:val="00211DED"/>
    <w:rsid w:val="00212AA4"/>
    <w:rsid w:val="00214ED1"/>
    <w:rsid w:val="0021529E"/>
    <w:rsid w:val="00221909"/>
    <w:rsid w:val="002232A8"/>
    <w:rsid w:val="00224DC5"/>
    <w:rsid w:val="00227FDE"/>
    <w:rsid w:val="002337B8"/>
    <w:rsid w:val="00233C27"/>
    <w:rsid w:val="002357DE"/>
    <w:rsid w:val="00235D29"/>
    <w:rsid w:val="00240BCE"/>
    <w:rsid w:val="002414D4"/>
    <w:rsid w:val="002419F8"/>
    <w:rsid w:val="002440DC"/>
    <w:rsid w:val="00245D54"/>
    <w:rsid w:val="00250D9E"/>
    <w:rsid w:val="00251BD7"/>
    <w:rsid w:val="00252264"/>
    <w:rsid w:val="00260F85"/>
    <w:rsid w:val="002628D1"/>
    <w:rsid w:val="0026474E"/>
    <w:rsid w:val="00266A21"/>
    <w:rsid w:val="00274F9A"/>
    <w:rsid w:val="00277301"/>
    <w:rsid w:val="00284390"/>
    <w:rsid w:val="0028634A"/>
    <w:rsid w:val="00286691"/>
    <w:rsid w:val="00290A53"/>
    <w:rsid w:val="0029154B"/>
    <w:rsid w:val="00293D35"/>
    <w:rsid w:val="00294A0F"/>
    <w:rsid w:val="00297264"/>
    <w:rsid w:val="00297C1D"/>
    <w:rsid w:val="002A00BF"/>
    <w:rsid w:val="002A2682"/>
    <w:rsid w:val="002A317C"/>
    <w:rsid w:val="002A4694"/>
    <w:rsid w:val="002A4CF9"/>
    <w:rsid w:val="002A5080"/>
    <w:rsid w:val="002B1FD6"/>
    <w:rsid w:val="002B3700"/>
    <w:rsid w:val="002B4627"/>
    <w:rsid w:val="002C0085"/>
    <w:rsid w:val="002C6807"/>
    <w:rsid w:val="002C6BE5"/>
    <w:rsid w:val="002D394F"/>
    <w:rsid w:val="002D3BEB"/>
    <w:rsid w:val="002D4577"/>
    <w:rsid w:val="002D64D6"/>
    <w:rsid w:val="002D7649"/>
    <w:rsid w:val="002E051C"/>
    <w:rsid w:val="002E305D"/>
    <w:rsid w:val="002E4D47"/>
    <w:rsid w:val="002E6376"/>
    <w:rsid w:val="002F30E0"/>
    <w:rsid w:val="002F66DB"/>
    <w:rsid w:val="002F675B"/>
    <w:rsid w:val="00300F21"/>
    <w:rsid w:val="003040CB"/>
    <w:rsid w:val="00304442"/>
    <w:rsid w:val="00305287"/>
    <w:rsid w:val="00307E98"/>
    <w:rsid w:val="00313A1C"/>
    <w:rsid w:val="0031785D"/>
    <w:rsid w:val="00317E1C"/>
    <w:rsid w:val="003204CA"/>
    <w:rsid w:val="00320FD2"/>
    <w:rsid w:val="0032267F"/>
    <w:rsid w:val="00323755"/>
    <w:rsid w:val="00324315"/>
    <w:rsid w:val="00325605"/>
    <w:rsid w:val="00331423"/>
    <w:rsid w:val="00332BE3"/>
    <w:rsid w:val="00333F43"/>
    <w:rsid w:val="00335B84"/>
    <w:rsid w:val="00337164"/>
    <w:rsid w:val="00341D36"/>
    <w:rsid w:val="003430DD"/>
    <w:rsid w:val="00343A36"/>
    <w:rsid w:val="00350AEA"/>
    <w:rsid w:val="0035100F"/>
    <w:rsid w:val="003511A2"/>
    <w:rsid w:val="00352B5E"/>
    <w:rsid w:val="00353027"/>
    <w:rsid w:val="0035748F"/>
    <w:rsid w:val="00362E91"/>
    <w:rsid w:val="00363B39"/>
    <w:rsid w:val="00367BD5"/>
    <w:rsid w:val="0037607D"/>
    <w:rsid w:val="00376500"/>
    <w:rsid w:val="003776F2"/>
    <w:rsid w:val="00380062"/>
    <w:rsid w:val="00380146"/>
    <w:rsid w:val="00385168"/>
    <w:rsid w:val="00390082"/>
    <w:rsid w:val="003928F3"/>
    <w:rsid w:val="00392A2B"/>
    <w:rsid w:val="0039367A"/>
    <w:rsid w:val="00394BC9"/>
    <w:rsid w:val="003A1842"/>
    <w:rsid w:val="003B08EA"/>
    <w:rsid w:val="003B348A"/>
    <w:rsid w:val="003B4DDC"/>
    <w:rsid w:val="003B566E"/>
    <w:rsid w:val="003C48F3"/>
    <w:rsid w:val="003C6F3C"/>
    <w:rsid w:val="003D1289"/>
    <w:rsid w:val="003D22C7"/>
    <w:rsid w:val="003D2422"/>
    <w:rsid w:val="003D2DC4"/>
    <w:rsid w:val="003D3CE3"/>
    <w:rsid w:val="003D5551"/>
    <w:rsid w:val="003D602D"/>
    <w:rsid w:val="003E2B34"/>
    <w:rsid w:val="003E316B"/>
    <w:rsid w:val="003E3FC8"/>
    <w:rsid w:val="003E47C0"/>
    <w:rsid w:val="003E59F7"/>
    <w:rsid w:val="003E6235"/>
    <w:rsid w:val="003E6AC2"/>
    <w:rsid w:val="003F38C9"/>
    <w:rsid w:val="003F67F4"/>
    <w:rsid w:val="003F78C2"/>
    <w:rsid w:val="00406374"/>
    <w:rsid w:val="004102E7"/>
    <w:rsid w:val="00412E60"/>
    <w:rsid w:val="00414FE3"/>
    <w:rsid w:val="004153DB"/>
    <w:rsid w:val="00425100"/>
    <w:rsid w:val="004253A7"/>
    <w:rsid w:val="00427FCE"/>
    <w:rsid w:val="00432149"/>
    <w:rsid w:val="00432803"/>
    <w:rsid w:val="00434474"/>
    <w:rsid w:val="004357DD"/>
    <w:rsid w:val="00437678"/>
    <w:rsid w:val="004405BA"/>
    <w:rsid w:val="00440BA4"/>
    <w:rsid w:val="00441BC3"/>
    <w:rsid w:val="00441DE1"/>
    <w:rsid w:val="00442FFB"/>
    <w:rsid w:val="00445998"/>
    <w:rsid w:val="004479F3"/>
    <w:rsid w:val="004507EE"/>
    <w:rsid w:val="00452975"/>
    <w:rsid w:val="00463F15"/>
    <w:rsid w:val="00466B4E"/>
    <w:rsid w:val="0047168C"/>
    <w:rsid w:val="0047486E"/>
    <w:rsid w:val="0047740C"/>
    <w:rsid w:val="0047761F"/>
    <w:rsid w:val="0048122F"/>
    <w:rsid w:val="00481763"/>
    <w:rsid w:val="00481F97"/>
    <w:rsid w:val="00481FC6"/>
    <w:rsid w:val="00486557"/>
    <w:rsid w:val="0049223E"/>
    <w:rsid w:val="00493437"/>
    <w:rsid w:val="00493452"/>
    <w:rsid w:val="0049430E"/>
    <w:rsid w:val="00497B27"/>
    <w:rsid w:val="004A2E49"/>
    <w:rsid w:val="004A4261"/>
    <w:rsid w:val="004A4270"/>
    <w:rsid w:val="004A6E20"/>
    <w:rsid w:val="004B0174"/>
    <w:rsid w:val="004B54EB"/>
    <w:rsid w:val="004B69D1"/>
    <w:rsid w:val="004C0E34"/>
    <w:rsid w:val="004C1D49"/>
    <w:rsid w:val="004C5733"/>
    <w:rsid w:val="004C67BE"/>
    <w:rsid w:val="004D094E"/>
    <w:rsid w:val="004D1814"/>
    <w:rsid w:val="004D78EC"/>
    <w:rsid w:val="004E13DD"/>
    <w:rsid w:val="004E15A2"/>
    <w:rsid w:val="004E62EB"/>
    <w:rsid w:val="004E7188"/>
    <w:rsid w:val="004E73ED"/>
    <w:rsid w:val="004F4A3E"/>
    <w:rsid w:val="004F6398"/>
    <w:rsid w:val="004F6806"/>
    <w:rsid w:val="004F75FA"/>
    <w:rsid w:val="004F7632"/>
    <w:rsid w:val="00500A59"/>
    <w:rsid w:val="0050706A"/>
    <w:rsid w:val="0050758F"/>
    <w:rsid w:val="005113E9"/>
    <w:rsid w:val="00524787"/>
    <w:rsid w:val="00533D81"/>
    <w:rsid w:val="005372F3"/>
    <w:rsid w:val="0053731C"/>
    <w:rsid w:val="005374AD"/>
    <w:rsid w:val="005375D3"/>
    <w:rsid w:val="00543962"/>
    <w:rsid w:val="00553485"/>
    <w:rsid w:val="005615B4"/>
    <w:rsid w:val="0056295B"/>
    <w:rsid w:val="005648E7"/>
    <w:rsid w:val="00564DE1"/>
    <w:rsid w:val="00565B75"/>
    <w:rsid w:val="005662FF"/>
    <w:rsid w:val="005667FE"/>
    <w:rsid w:val="00574842"/>
    <w:rsid w:val="00581A11"/>
    <w:rsid w:val="00581AD2"/>
    <w:rsid w:val="00582FC7"/>
    <w:rsid w:val="00583337"/>
    <w:rsid w:val="00583712"/>
    <w:rsid w:val="00583B2D"/>
    <w:rsid w:val="00586F85"/>
    <w:rsid w:val="005909CD"/>
    <w:rsid w:val="00593FBA"/>
    <w:rsid w:val="005976B1"/>
    <w:rsid w:val="005A0A16"/>
    <w:rsid w:val="005A0EF6"/>
    <w:rsid w:val="005A188A"/>
    <w:rsid w:val="005B3385"/>
    <w:rsid w:val="005B3393"/>
    <w:rsid w:val="005B3A03"/>
    <w:rsid w:val="005B63EF"/>
    <w:rsid w:val="005B79A2"/>
    <w:rsid w:val="005C1D92"/>
    <w:rsid w:val="005C391B"/>
    <w:rsid w:val="005C3B82"/>
    <w:rsid w:val="005C6C3F"/>
    <w:rsid w:val="005D01E6"/>
    <w:rsid w:val="005D199F"/>
    <w:rsid w:val="005D4A9B"/>
    <w:rsid w:val="005D4C25"/>
    <w:rsid w:val="005D57E1"/>
    <w:rsid w:val="005E4286"/>
    <w:rsid w:val="005E4BB6"/>
    <w:rsid w:val="005F391C"/>
    <w:rsid w:val="005F6A14"/>
    <w:rsid w:val="006014CC"/>
    <w:rsid w:val="00602299"/>
    <w:rsid w:val="00602D22"/>
    <w:rsid w:val="006053DD"/>
    <w:rsid w:val="006061D2"/>
    <w:rsid w:val="00606B1E"/>
    <w:rsid w:val="00610B17"/>
    <w:rsid w:val="00611809"/>
    <w:rsid w:val="00611E8D"/>
    <w:rsid w:val="0061226C"/>
    <w:rsid w:val="00613CD9"/>
    <w:rsid w:val="00614E37"/>
    <w:rsid w:val="00621B08"/>
    <w:rsid w:val="00623B4F"/>
    <w:rsid w:val="0062439D"/>
    <w:rsid w:val="00625FD6"/>
    <w:rsid w:val="006262E1"/>
    <w:rsid w:val="00626ECE"/>
    <w:rsid w:val="006301C3"/>
    <w:rsid w:val="00630823"/>
    <w:rsid w:val="00634328"/>
    <w:rsid w:val="00635D0B"/>
    <w:rsid w:val="00635D8D"/>
    <w:rsid w:val="006360E2"/>
    <w:rsid w:val="00643423"/>
    <w:rsid w:val="00644A85"/>
    <w:rsid w:val="00645DD9"/>
    <w:rsid w:val="00647DD8"/>
    <w:rsid w:val="00655CF8"/>
    <w:rsid w:val="006629F4"/>
    <w:rsid w:val="0066332B"/>
    <w:rsid w:val="00664920"/>
    <w:rsid w:val="00672609"/>
    <w:rsid w:val="00673025"/>
    <w:rsid w:val="00673D73"/>
    <w:rsid w:val="00674873"/>
    <w:rsid w:val="00676AFA"/>
    <w:rsid w:val="00681E34"/>
    <w:rsid w:val="00682681"/>
    <w:rsid w:val="00684D9E"/>
    <w:rsid w:val="00685BA5"/>
    <w:rsid w:val="00685D8C"/>
    <w:rsid w:val="00685DBF"/>
    <w:rsid w:val="00686C49"/>
    <w:rsid w:val="00687381"/>
    <w:rsid w:val="00687DC2"/>
    <w:rsid w:val="00693DD0"/>
    <w:rsid w:val="006940CC"/>
    <w:rsid w:val="00694F76"/>
    <w:rsid w:val="00695BA6"/>
    <w:rsid w:val="0069609E"/>
    <w:rsid w:val="00696919"/>
    <w:rsid w:val="006A3E61"/>
    <w:rsid w:val="006A667D"/>
    <w:rsid w:val="006B0E88"/>
    <w:rsid w:val="006B1F92"/>
    <w:rsid w:val="006B42BD"/>
    <w:rsid w:val="006B4C6A"/>
    <w:rsid w:val="006B6E40"/>
    <w:rsid w:val="006C172C"/>
    <w:rsid w:val="006C3717"/>
    <w:rsid w:val="006C7D36"/>
    <w:rsid w:val="006D3DE9"/>
    <w:rsid w:val="006D5F43"/>
    <w:rsid w:val="006D7825"/>
    <w:rsid w:val="006D785E"/>
    <w:rsid w:val="006E1A44"/>
    <w:rsid w:val="006E3314"/>
    <w:rsid w:val="006E33EA"/>
    <w:rsid w:val="006E3CEC"/>
    <w:rsid w:val="006F0A8B"/>
    <w:rsid w:val="006F12C3"/>
    <w:rsid w:val="006F581B"/>
    <w:rsid w:val="007012C2"/>
    <w:rsid w:val="00701959"/>
    <w:rsid w:val="0070539D"/>
    <w:rsid w:val="00711D19"/>
    <w:rsid w:val="00713E38"/>
    <w:rsid w:val="007146E3"/>
    <w:rsid w:val="007158A1"/>
    <w:rsid w:val="007177A6"/>
    <w:rsid w:val="00720C9B"/>
    <w:rsid w:val="00722A22"/>
    <w:rsid w:val="00722AFB"/>
    <w:rsid w:val="00723D1E"/>
    <w:rsid w:val="0072718E"/>
    <w:rsid w:val="007309D7"/>
    <w:rsid w:val="0073299E"/>
    <w:rsid w:val="0073447F"/>
    <w:rsid w:val="00736098"/>
    <w:rsid w:val="0074089E"/>
    <w:rsid w:val="0074315E"/>
    <w:rsid w:val="00743C91"/>
    <w:rsid w:val="00747262"/>
    <w:rsid w:val="00747704"/>
    <w:rsid w:val="00747996"/>
    <w:rsid w:val="007517C3"/>
    <w:rsid w:val="00752A95"/>
    <w:rsid w:val="0075610C"/>
    <w:rsid w:val="00760EFA"/>
    <w:rsid w:val="007622D9"/>
    <w:rsid w:val="00764845"/>
    <w:rsid w:val="00772323"/>
    <w:rsid w:val="00772F0A"/>
    <w:rsid w:val="00777746"/>
    <w:rsid w:val="007849E6"/>
    <w:rsid w:val="00785433"/>
    <w:rsid w:val="00791316"/>
    <w:rsid w:val="00796DB9"/>
    <w:rsid w:val="007A2DF7"/>
    <w:rsid w:val="007A3819"/>
    <w:rsid w:val="007A4322"/>
    <w:rsid w:val="007A51DB"/>
    <w:rsid w:val="007A5C0F"/>
    <w:rsid w:val="007A6F13"/>
    <w:rsid w:val="007A7AC9"/>
    <w:rsid w:val="007B2B41"/>
    <w:rsid w:val="007B3590"/>
    <w:rsid w:val="007B599D"/>
    <w:rsid w:val="007B7850"/>
    <w:rsid w:val="007C5E70"/>
    <w:rsid w:val="007C645A"/>
    <w:rsid w:val="007C77CC"/>
    <w:rsid w:val="007D04AA"/>
    <w:rsid w:val="007D6611"/>
    <w:rsid w:val="007E0335"/>
    <w:rsid w:val="007E05E3"/>
    <w:rsid w:val="007E0C01"/>
    <w:rsid w:val="007E1DF6"/>
    <w:rsid w:val="007E3DD2"/>
    <w:rsid w:val="007E679A"/>
    <w:rsid w:val="007F3300"/>
    <w:rsid w:val="007F6BC5"/>
    <w:rsid w:val="007F7701"/>
    <w:rsid w:val="0080238A"/>
    <w:rsid w:val="00802DFC"/>
    <w:rsid w:val="00804EA0"/>
    <w:rsid w:val="00806688"/>
    <w:rsid w:val="00811D5A"/>
    <w:rsid w:val="0081599D"/>
    <w:rsid w:val="0081778B"/>
    <w:rsid w:val="00823CD2"/>
    <w:rsid w:val="00825063"/>
    <w:rsid w:val="0082524C"/>
    <w:rsid w:val="00825F8A"/>
    <w:rsid w:val="00831A37"/>
    <w:rsid w:val="00836D4A"/>
    <w:rsid w:val="00837108"/>
    <w:rsid w:val="008447F2"/>
    <w:rsid w:val="00850A61"/>
    <w:rsid w:val="00850F0F"/>
    <w:rsid w:val="00851223"/>
    <w:rsid w:val="00852A70"/>
    <w:rsid w:val="00852F9C"/>
    <w:rsid w:val="008608F2"/>
    <w:rsid w:val="00861A80"/>
    <w:rsid w:val="00863693"/>
    <w:rsid w:val="00867A07"/>
    <w:rsid w:val="00872021"/>
    <w:rsid w:val="00873840"/>
    <w:rsid w:val="00873BF7"/>
    <w:rsid w:val="00885695"/>
    <w:rsid w:val="00887F8B"/>
    <w:rsid w:val="00891C99"/>
    <w:rsid w:val="008A1792"/>
    <w:rsid w:val="008A1AC8"/>
    <w:rsid w:val="008A2CBF"/>
    <w:rsid w:val="008A435F"/>
    <w:rsid w:val="008A6646"/>
    <w:rsid w:val="008B352C"/>
    <w:rsid w:val="008B35D5"/>
    <w:rsid w:val="008B5E97"/>
    <w:rsid w:val="008C4F17"/>
    <w:rsid w:val="008D6369"/>
    <w:rsid w:val="008D7070"/>
    <w:rsid w:val="008E0AFB"/>
    <w:rsid w:val="008E17D6"/>
    <w:rsid w:val="008E2521"/>
    <w:rsid w:val="008E307E"/>
    <w:rsid w:val="008E33AF"/>
    <w:rsid w:val="008E59A0"/>
    <w:rsid w:val="008F099D"/>
    <w:rsid w:val="008F3F8E"/>
    <w:rsid w:val="008F6A86"/>
    <w:rsid w:val="0090384E"/>
    <w:rsid w:val="00903977"/>
    <w:rsid w:val="00904A03"/>
    <w:rsid w:val="00906A1C"/>
    <w:rsid w:val="00907417"/>
    <w:rsid w:val="00907A5D"/>
    <w:rsid w:val="00911542"/>
    <w:rsid w:val="00911629"/>
    <w:rsid w:val="00911E91"/>
    <w:rsid w:val="0092113D"/>
    <w:rsid w:val="00931471"/>
    <w:rsid w:val="00932FAC"/>
    <w:rsid w:val="00935193"/>
    <w:rsid w:val="009400F2"/>
    <w:rsid w:val="009415AC"/>
    <w:rsid w:val="00942B8B"/>
    <w:rsid w:val="009456AB"/>
    <w:rsid w:val="00946CDC"/>
    <w:rsid w:val="00947A5C"/>
    <w:rsid w:val="00950F90"/>
    <w:rsid w:val="009522F7"/>
    <w:rsid w:val="00954EF5"/>
    <w:rsid w:val="0095538D"/>
    <w:rsid w:val="009557B5"/>
    <w:rsid w:val="0095705A"/>
    <w:rsid w:val="00961C29"/>
    <w:rsid w:val="009635F5"/>
    <w:rsid w:val="0096544B"/>
    <w:rsid w:val="009656E2"/>
    <w:rsid w:val="009664B7"/>
    <w:rsid w:val="009675D4"/>
    <w:rsid w:val="009768CF"/>
    <w:rsid w:val="0097690E"/>
    <w:rsid w:val="00977900"/>
    <w:rsid w:val="00981734"/>
    <w:rsid w:val="00983E1C"/>
    <w:rsid w:val="009854A5"/>
    <w:rsid w:val="00985A05"/>
    <w:rsid w:val="009A37B6"/>
    <w:rsid w:val="009A5D7B"/>
    <w:rsid w:val="009A69B6"/>
    <w:rsid w:val="009B4CC0"/>
    <w:rsid w:val="009B6275"/>
    <w:rsid w:val="009B6641"/>
    <w:rsid w:val="009C06D0"/>
    <w:rsid w:val="009C1DA7"/>
    <w:rsid w:val="009C265B"/>
    <w:rsid w:val="009C54A7"/>
    <w:rsid w:val="009C54D2"/>
    <w:rsid w:val="009C5794"/>
    <w:rsid w:val="009C59B3"/>
    <w:rsid w:val="009C5F3C"/>
    <w:rsid w:val="009D0176"/>
    <w:rsid w:val="009D0F3E"/>
    <w:rsid w:val="009D1465"/>
    <w:rsid w:val="009D2F7F"/>
    <w:rsid w:val="009D368E"/>
    <w:rsid w:val="009D3FE5"/>
    <w:rsid w:val="009D75AE"/>
    <w:rsid w:val="009E0266"/>
    <w:rsid w:val="009E4C42"/>
    <w:rsid w:val="009E6CA8"/>
    <w:rsid w:val="009F41B7"/>
    <w:rsid w:val="009F7FE6"/>
    <w:rsid w:val="00A0188F"/>
    <w:rsid w:val="00A01990"/>
    <w:rsid w:val="00A04995"/>
    <w:rsid w:val="00A114DF"/>
    <w:rsid w:val="00A118E1"/>
    <w:rsid w:val="00A11BB5"/>
    <w:rsid w:val="00A13767"/>
    <w:rsid w:val="00A14208"/>
    <w:rsid w:val="00A1506E"/>
    <w:rsid w:val="00A23998"/>
    <w:rsid w:val="00A265B7"/>
    <w:rsid w:val="00A30720"/>
    <w:rsid w:val="00A367DE"/>
    <w:rsid w:val="00A40D77"/>
    <w:rsid w:val="00A42705"/>
    <w:rsid w:val="00A44817"/>
    <w:rsid w:val="00A46201"/>
    <w:rsid w:val="00A46AB5"/>
    <w:rsid w:val="00A5161A"/>
    <w:rsid w:val="00A54BE6"/>
    <w:rsid w:val="00A5535C"/>
    <w:rsid w:val="00A57AE3"/>
    <w:rsid w:val="00A60815"/>
    <w:rsid w:val="00A64C55"/>
    <w:rsid w:val="00A65532"/>
    <w:rsid w:val="00A6752D"/>
    <w:rsid w:val="00A67898"/>
    <w:rsid w:val="00A72CB5"/>
    <w:rsid w:val="00A80557"/>
    <w:rsid w:val="00A82D32"/>
    <w:rsid w:val="00A8424B"/>
    <w:rsid w:val="00A8672E"/>
    <w:rsid w:val="00A870CC"/>
    <w:rsid w:val="00AA277B"/>
    <w:rsid w:val="00AB22A1"/>
    <w:rsid w:val="00AB3D05"/>
    <w:rsid w:val="00AB53C9"/>
    <w:rsid w:val="00AC0681"/>
    <w:rsid w:val="00AC1C39"/>
    <w:rsid w:val="00AC21ED"/>
    <w:rsid w:val="00AC284B"/>
    <w:rsid w:val="00AC3A35"/>
    <w:rsid w:val="00AC3CB9"/>
    <w:rsid w:val="00AC5023"/>
    <w:rsid w:val="00AC5EEF"/>
    <w:rsid w:val="00AC6BEF"/>
    <w:rsid w:val="00AC7F6A"/>
    <w:rsid w:val="00AD0D04"/>
    <w:rsid w:val="00AD0D42"/>
    <w:rsid w:val="00AD15D7"/>
    <w:rsid w:val="00AD35EB"/>
    <w:rsid w:val="00AD4B05"/>
    <w:rsid w:val="00AE1CC9"/>
    <w:rsid w:val="00AE35B1"/>
    <w:rsid w:val="00AF03A9"/>
    <w:rsid w:val="00AF2DC5"/>
    <w:rsid w:val="00AF3CF9"/>
    <w:rsid w:val="00AF48FE"/>
    <w:rsid w:val="00AF4F66"/>
    <w:rsid w:val="00AF5D59"/>
    <w:rsid w:val="00AF7268"/>
    <w:rsid w:val="00B01A42"/>
    <w:rsid w:val="00B02534"/>
    <w:rsid w:val="00B02583"/>
    <w:rsid w:val="00B05030"/>
    <w:rsid w:val="00B05AE0"/>
    <w:rsid w:val="00B1223C"/>
    <w:rsid w:val="00B139C0"/>
    <w:rsid w:val="00B14E10"/>
    <w:rsid w:val="00B20F51"/>
    <w:rsid w:val="00B21279"/>
    <w:rsid w:val="00B217A6"/>
    <w:rsid w:val="00B229CB"/>
    <w:rsid w:val="00B23D65"/>
    <w:rsid w:val="00B26AC5"/>
    <w:rsid w:val="00B26CAA"/>
    <w:rsid w:val="00B3068B"/>
    <w:rsid w:val="00B31A80"/>
    <w:rsid w:val="00B31AA5"/>
    <w:rsid w:val="00B31FD5"/>
    <w:rsid w:val="00B33B87"/>
    <w:rsid w:val="00B35491"/>
    <w:rsid w:val="00B36EE8"/>
    <w:rsid w:val="00B41ECD"/>
    <w:rsid w:val="00B50BB9"/>
    <w:rsid w:val="00B56FC0"/>
    <w:rsid w:val="00B573E3"/>
    <w:rsid w:val="00B5749D"/>
    <w:rsid w:val="00B57F62"/>
    <w:rsid w:val="00B609E1"/>
    <w:rsid w:val="00B6169D"/>
    <w:rsid w:val="00B61AE8"/>
    <w:rsid w:val="00B6445E"/>
    <w:rsid w:val="00B65D75"/>
    <w:rsid w:val="00B66D2D"/>
    <w:rsid w:val="00B738AA"/>
    <w:rsid w:val="00B74C69"/>
    <w:rsid w:val="00B8438F"/>
    <w:rsid w:val="00B85D48"/>
    <w:rsid w:val="00B86C63"/>
    <w:rsid w:val="00B87231"/>
    <w:rsid w:val="00B93537"/>
    <w:rsid w:val="00B97599"/>
    <w:rsid w:val="00BA5F1E"/>
    <w:rsid w:val="00BA7771"/>
    <w:rsid w:val="00BA7B08"/>
    <w:rsid w:val="00BB119A"/>
    <w:rsid w:val="00BB25DC"/>
    <w:rsid w:val="00BB2729"/>
    <w:rsid w:val="00BB52F8"/>
    <w:rsid w:val="00BB58FA"/>
    <w:rsid w:val="00BB6FA7"/>
    <w:rsid w:val="00BB7C92"/>
    <w:rsid w:val="00BC2986"/>
    <w:rsid w:val="00BC3CEC"/>
    <w:rsid w:val="00BC4D7B"/>
    <w:rsid w:val="00BC5418"/>
    <w:rsid w:val="00BC552D"/>
    <w:rsid w:val="00BC6AF0"/>
    <w:rsid w:val="00BE1057"/>
    <w:rsid w:val="00BE37BA"/>
    <w:rsid w:val="00BE4929"/>
    <w:rsid w:val="00BE7248"/>
    <w:rsid w:val="00BF3EA4"/>
    <w:rsid w:val="00C0022B"/>
    <w:rsid w:val="00C02F9A"/>
    <w:rsid w:val="00C0406A"/>
    <w:rsid w:val="00C053CE"/>
    <w:rsid w:val="00C15ABA"/>
    <w:rsid w:val="00C16D39"/>
    <w:rsid w:val="00C2343F"/>
    <w:rsid w:val="00C23C84"/>
    <w:rsid w:val="00C23EBA"/>
    <w:rsid w:val="00C3214A"/>
    <w:rsid w:val="00C33107"/>
    <w:rsid w:val="00C35326"/>
    <w:rsid w:val="00C36507"/>
    <w:rsid w:val="00C36B56"/>
    <w:rsid w:val="00C41E4F"/>
    <w:rsid w:val="00C43772"/>
    <w:rsid w:val="00C44B33"/>
    <w:rsid w:val="00C44CAA"/>
    <w:rsid w:val="00C5243F"/>
    <w:rsid w:val="00C57C39"/>
    <w:rsid w:val="00C60C99"/>
    <w:rsid w:val="00C60CB0"/>
    <w:rsid w:val="00C635B0"/>
    <w:rsid w:val="00C6576A"/>
    <w:rsid w:val="00C70F9D"/>
    <w:rsid w:val="00C73D2E"/>
    <w:rsid w:val="00C747BB"/>
    <w:rsid w:val="00C74FA1"/>
    <w:rsid w:val="00C75B79"/>
    <w:rsid w:val="00C80F61"/>
    <w:rsid w:val="00C84AB1"/>
    <w:rsid w:val="00C918D2"/>
    <w:rsid w:val="00C937CC"/>
    <w:rsid w:val="00C93991"/>
    <w:rsid w:val="00C955D8"/>
    <w:rsid w:val="00CA5EF8"/>
    <w:rsid w:val="00CB4454"/>
    <w:rsid w:val="00CB70E6"/>
    <w:rsid w:val="00CB7BA8"/>
    <w:rsid w:val="00CC4161"/>
    <w:rsid w:val="00CC6F9F"/>
    <w:rsid w:val="00CD1032"/>
    <w:rsid w:val="00CE1BEB"/>
    <w:rsid w:val="00CF0600"/>
    <w:rsid w:val="00CF0A31"/>
    <w:rsid w:val="00CF17E3"/>
    <w:rsid w:val="00CF2098"/>
    <w:rsid w:val="00CF2F92"/>
    <w:rsid w:val="00CF5973"/>
    <w:rsid w:val="00CF78DE"/>
    <w:rsid w:val="00CF7C82"/>
    <w:rsid w:val="00D01994"/>
    <w:rsid w:val="00D03C49"/>
    <w:rsid w:val="00D07BCF"/>
    <w:rsid w:val="00D11AFB"/>
    <w:rsid w:val="00D15210"/>
    <w:rsid w:val="00D15240"/>
    <w:rsid w:val="00D173EF"/>
    <w:rsid w:val="00D239C7"/>
    <w:rsid w:val="00D270CC"/>
    <w:rsid w:val="00D2799E"/>
    <w:rsid w:val="00D30DA0"/>
    <w:rsid w:val="00D3445B"/>
    <w:rsid w:val="00D34EC1"/>
    <w:rsid w:val="00D42CEE"/>
    <w:rsid w:val="00D43101"/>
    <w:rsid w:val="00D44211"/>
    <w:rsid w:val="00D4492F"/>
    <w:rsid w:val="00D4583D"/>
    <w:rsid w:val="00D53E47"/>
    <w:rsid w:val="00D53EF2"/>
    <w:rsid w:val="00D54587"/>
    <w:rsid w:val="00D5734C"/>
    <w:rsid w:val="00D61470"/>
    <w:rsid w:val="00D676D2"/>
    <w:rsid w:val="00D74791"/>
    <w:rsid w:val="00D75D9D"/>
    <w:rsid w:val="00D826DC"/>
    <w:rsid w:val="00D84AD6"/>
    <w:rsid w:val="00D84ECB"/>
    <w:rsid w:val="00D87EBC"/>
    <w:rsid w:val="00D909BF"/>
    <w:rsid w:val="00D90CCD"/>
    <w:rsid w:val="00D91B72"/>
    <w:rsid w:val="00D94FEA"/>
    <w:rsid w:val="00DA3477"/>
    <w:rsid w:val="00DA655E"/>
    <w:rsid w:val="00DA7FA7"/>
    <w:rsid w:val="00DC4DD5"/>
    <w:rsid w:val="00DC5870"/>
    <w:rsid w:val="00DD2AF5"/>
    <w:rsid w:val="00DD45B9"/>
    <w:rsid w:val="00DD551A"/>
    <w:rsid w:val="00DD5FD3"/>
    <w:rsid w:val="00DD60B6"/>
    <w:rsid w:val="00DD638A"/>
    <w:rsid w:val="00DE17B7"/>
    <w:rsid w:val="00DE2616"/>
    <w:rsid w:val="00DE3586"/>
    <w:rsid w:val="00DE54E6"/>
    <w:rsid w:val="00DE5C5E"/>
    <w:rsid w:val="00DE7044"/>
    <w:rsid w:val="00DF05C7"/>
    <w:rsid w:val="00DF3D52"/>
    <w:rsid w:val="00DF73B4"/>
    <w:rsid w:val="00E01953"/>
    <w:rsid w:val="00E03183"/>
    <w:rsid w:val="00E042BF"/>
    <w:rsid w:val="00E05A97"/>
    <w:rsid w:val="00E11337"/>
    <w:rsid w:val="00E11A77"/>
    <w:rsid w:val="00E12FA1"/>
    <w:rsid w:val="00E14771"/>
    <w:rsid w:val="00E16488"/>
    <w:rsid w:val="00E21E83"/>
    <w:rsid w:val="00E22453"/>
    <w:rsid w:val="00E25303"/>
    <w:rsid w:val="00E2590C"/>
    <w:rsid w:val="00E26033"/>
    <w:rsid w:val="00E325D4"/>
    <w:rsid w:val="00E35BF5"/>
    <w:rsid w:val="00E35C29"/>
    <w:rsid w:val="00E43CEE"/>
    <w:rsid w:val="00E43F84"/>
    <w:rsid w:val="00E5072D"/>
    <w:rsid w:val="00E50838"/>
    <w:rsid w:val="00E51EE9"/>
    <w:rsid w:val="00E5367E"/>
    <w:rsid w:val="00E5553A"/>
    <w:rsid w:val="00E5621E"/>
    <w:rsid w:val="00E56BC4"/>
    <w:rsid w:val="00E572D1"/>
    <w:rsid w:val="00E57B8D"/>
    <w:rsid w:val="00E60129"/>
    <w:rsid w:val="00E62C1F"/>
    <w:rsid w:val="00E729C6"/>
    <w:rsid w:val="00E73AD8"/>
    <w:rsid w:val="00E74013"/>
    <w:rsid w:val="00E74C40"/>
    <w:rsid w:val="00E75D52"/>
    <w:rsid w:val="00E7655E"/>
    <w:rsid w:val="00E76649"/>
    <w:rsid w:val="00E80498"/>
    <w:rsid w:val="00EA2305"/>
    <w:rsid w:val="00EA34BC"/>
    <w:rsid w:val="00EA36D6"/>
    <w:rsid w:val="00EA7093"/>
    <w:rsid w:val="00EA7231"/>
    <w:rsid w:val="00EB0BBB"/>
    <w:rsid w:val="00EB2D8A"/>
    <w:rsid w:val="00EB4AD6"/>
    <w:rsid w:val="00EB5E07"/>
    <w:rsid w:val="00EB5F92"/>
    <w:rsid w:val="00EB6647"/>
    <w:rsid w:val="00EB6BDC"/>
    <w:rsid w:val="00ED127E"/>
    <w:rsid w:val="00ED1C5C"/>
    <w:rsid w:val="00ED34E5"/>
    <w:rsid w:val="00ED597C"/>
    <w:rsid w:val="00ED7EC2"/>
    <w:rsid w:val="00EE09B7"/>
    <w:rsid w:val="00EE79F6"/>
    <w:rsid w:val="00EF0052"/>
    <w:rsid w:val="00EF2700"/>
    <w:rsid w:val="00EF587C"/>
    <w:rsid w:val="00EF6EEF"/>
    <w:rsid w:val="00F022C9"/>
    <w:rsid w:val="00F03168"/>
    <w:rsid w:val="00F05B07"/>
    <w:rsid w:val="00F06C98"/>
    <w:rsid w:val="00F122BF"/>
    <w:rsid w:val="00F136BE"/>
    <w:rsid w:val="00F14EC3"/>
    <w:rsid w:val="00F17FE0"/>
    <w:rsid w:val="00F208FA"/>
    <w:rsid w:val="00F20E6F"/>
    <w:rsid w:val="00F25878"/>
    <w:rsid w:val="00F26195"/>
    <w:rsid w:val="00F27A38"/>
    <w:rsid w:val="00F37432"/>
    <w:rsid w:val="00F40B96"/>
    <w:rsid w:val="00F43C14"/>
    <w:rsid w:val="00F4433A"/>
    <w:rsid w:val="00F4504C"/>
    <w:rsid w:val="00F4521D"/>
    <w:rsid w:val="00F51E49"/>
    <w:rsid w:val="00F5290A"/>
    <w:rsid w:val="00F5466B"/>
    <w:rsid w:val="00F5581A"/>
    <w:rsid w:val="00F55AD3"/>
    <w:rsid w:val="00F63911"/>
    <w:rsid w:val="00F64687"/>
    <w:rsid w:val="00F65212"/>
    <w:rsid w:val="00F71071"/>
    <w:rsid w:val="00F7242D"/>
    <w:rsid w:val="00F72715"/>
    <w:rsid w:val="00F74B23"/>
    <w:rsid w:val="00F757ED"/>
    <w:rsid w:val="00F76481"/>
    <w:rsid w:val="00F76C5F"/>
    <w:rsid w:val="00F81C85"/>
    <w:rsid w:val="00F826DE"/>
    <w:rsid w:val="00F83295"/>
    <w:rsid w:val="00F832C0"/>
    <w:rsid w:val="00F8422C"/>
    <w:rsid w:val="00F87773"/>
    <w:rsid w:val="00F9005F"/>
    <w:rsid w:val="00F90F0A"/>
    <w:rsid w:val="00F93E44"/>
    <w:rsid w:val="00F94DFF"/>
    <w:rsid w:val="00F952FC"/>
    <w:rsid w:val="00F962DF"/>
    <w:rsid w:val="00F97C5E"/>
    <w:rsid w:val="00FA4F2B"/>
    <w:rsid w:val="00FA76BA"/>
    <w:rsid w:val="00FA7B5D"/>
    <w:rsid w:val="00FB2A14"/>
    <w:rsid w:val="00FB3C1A"/>
    <w:rsid w:val="00FB63C3"/>
    <w:rsid w:val="00FC080D"/>
    <w:rsid w:val="00FC4AA6"/>
    <w:rsid w:val="00FD003D"/>
    <w:rsid w:val="00FD5A80"/>
    <w:rsid w:val="00FE36F4"/>
    <w:rsid w:val="00FE4DD7"/>
    <w:rsid w:val="00FE5CF9"/>
    <w:rsid w:val="00FE7D51"/>
    <w:rsid w:val="00FF199B"/>
    <w:rsid w:val="00FF7BCF"/>
  </w:rsids>
  <m:mathPr>
    <m:mathFont m:val="Cambria Math"/>
    <m:brkBin m:val="before"/>
    <m:brkBinSub m:val="--"/>
    <m:smallFrac/>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98"/>
    <w:pPr>
      <w:spacing w:after="160"/>
    </w:pPr>
    <w:rPr>
      <w:rFonts w:cs="Times New Roman"/>
      <w:color w:val="000000" w:themeColor="text1"/>
      <w:szCs w:val="20"/>
      <w:lang w:eastAsia="ja-JP" w:bidi="he-IL"/>
    </w:rPr>
  </w:style>
  <w:style w:type="paragraph" w:styleId="Heading1">
    <w:name w:val="heading 1"/>
    <w:basedOn w:val="Normal"/>
    <w:next w:val="Normal"/>
    <w:link w:val="Heading1Char"/>
    <w:uiPriority w:val="9"/>
    <w:semiHidden/>
    <w:unhideWhenUsed/>
    <w:rsid w:val="00A67898"/>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rsid w:val="00A67898"/>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A67898"/>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qFormat/>
    <w:rsid w:val="00A67898"/>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qFormat/>
    <w:rsid w:val="00A67898"/>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A67898"/>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semiHidden/>
    <w:unhideWhenUsed/>
    <w:qFormat/>
    <w:rsid w:val="00A67898"/>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semiHidden/>
    <w:unhideWhenUsed/>
    <w:qFormat/>
    <w:rsid w:val="00A67898"/>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A67898"/>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A6789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67898"/>
    <w:pPr>
      <w:tabs>
        <w:tab w:val="center" w:pos="4320"/>
        <w:tab w:val="right" w:pos="8640"/>
      </w:tabs>
    </w:pPr>
  </w:style>
  <w:style w:type="character" w:customStyle="1" w:styleId="FooterChar">
    <w:name w:val="Footer Char"/>
    <w:basedOn w:val="DefaultParagraphFont"/>
    <w:link w:val="Footer"/>
    <w:uiPriority w:val="99"/>
    <w:rsid w:val="00A67898"/>
    <w:rPr>
      <w:rFonts w:cs="Times New Roman"/>
      <w:color w:val="000000" w:themeColor="text1"/>
      <w:szCs w:val="20"/>
      <w:lang w:eastAsia="ja-JP" w:bidi="he-IL"/>
    </w:rPr>
  </w:style>
  <w:style w:type="paragraph" w:styleId="NoSpacing">
    <w:name w:val="No Spacing"/>
    <w:basedOn w:val="Normal"/>
    <w:uiPriority w:val="1"/>
    <w:qFormat/>
    <w:rsid w:val="00A67898"/>
    <w:pPr>
      <w:spacing w:after="0" w:line="240" w:lineRule="auto"/>
    </w:pPr>
  </w:style>
  <w:style w:type="paragraph" w:styleId="Closing">
    <w:name w:val="Closing"/>
    <w:basedOn w:val="Normal"/>
    <w:link w:val="ClosingChar"/>
    <w:uiPriority w:val="7"/>
    <w:unhideWhenUsed/>
    <w:qFormat/>
    <w:rsid w:val="00A67898"/>
    <w:pPr>
      <w:spacing w:before="480" w:after="960"/>
      <w:contextualSpacing/>
    </w:pPr>
  </w:style>
  <w:style w:type="character" w:customStyle="1" w:styleId="ClosingChar">
    <w:name w:val="Closing Char"/>
    <w:basedOn w:val="DefaultParagraphFont"/>
    <w:link w:val="Closing"/>
    <w:uiPriority w:val="7"/>
    <w:rsid w:val="00A67898"/>
    <w:rPr>
      <w:rFonts w:cs="Times New Roman"/>
      <w:color w:val="000000" w:themeColor="text1"/>
      <w:szCs w:val="20"/>
      <w:lang w:eastAsia="ja-JP" w:bidi="he-IL"/>
    </w:rPr>
  </w:style>
  <w:style w:type="paragraph" w:customStyle="1" w:styleId="RecipientAddress">
    <w:name w:val="Recipient Address"/>
    <w:basedOn w:val="NoSpacing"/>
    <w:link w:val="RecipientAddressChar"/>
    <w:uiPriority w:val="5"/>
    <w:qFormat/>
    <w:rsid w:val="00A67898"/>
    <w:pPr>
      <w:spacing w:after="360"/>
      <w:contextualSpacing/>
    </w:pPr>
  </w:style>
  <w:style w:type="paragraph" w:styleId="Salutation">
    <w:name w:val="Salutation"/>
    <w:basedOn w:val="NoSpacing"/>
    <w:next w:val="Normal"/>
    <w:link w:val="SalutationChar"/>
    <w:uiPriority w:val="6"/>
    <w:unhideWhenUsed/>
    <w:qFormat/>
    <w:rsid w:val="00A67898"/>
    <w:pPr>
      <w:spacing w:before="480" w:after="320"/>
      <w:contextualSpacing/>
    </w:pPr>
    <w:rPr>
      <w:b/>
    </w:rPr>
  </w:style>
  <w:style w:type="character" w:customStyle="1" w:styleId="SalutationChar">
    <w:name w:val="Salutation Char"/>
    <w:basedOn w:val="DefaultParagraphFont"/>
    <w:link w:val="Salutation"/>
    <w:uiPriority w:val="6"/>
    <w:rsid w:val="00A67898"/>
    <w:rPr>
      <w:rFonts w:cs="Times New Roman"/>
      <w:b/>
      <w:color w:val="000000" w:themeColor="text1"/>
      <w:szCs w:val="20"/>
      <w:lang w:eastAsia="ja-JP" w:bidi="he-IL"/>
    </w:rPr>
  </w:style>
  <w:style w:type="paragraph" w:customStyle="1" w:styleId="SenderAddress">
    <w:name w:val="Sender Address"/>
    <w:basedOn w:val="NoSpacing"/>
    <w:uiPriority w:val="3"/>
    <w:qFormat/>
    <w:rsid w:val="00A67898"/>
    <w:pPr>
      <w:spacing w:after="360"/>
      <w:contextualSpacing/>
    </w:pPr>
  </w:style>
  <w:style w:type="character" w:styleId="PlaceholderText">
    <w:name w:val="Placeholder Text"/>
    <w:basedOn w:val="DefaultParagraphFont"/>
    <w:uiPriority w:val="99"/>
    <w:unhideWhenUsed/>
    <w:qFormat/>
    <w:rsid w:val="00A67898"/>
    <w:rPr>
      <w:color w:val="808080"/>
    </w:rPr>
  </w:style>
  <w:style w:type="paragraph" w:styleId="Signature">
    <w:name w:val="Signature"/>
    <w:basedOn w:val="Normal"/>
    <w:link w:val="SignatureChar"/>
    <w:uiPriority w:val="99"/>
    <w:unhideWhenUsed/>
    <w:rsid w:val="00A67898"/>
    <w:pPr>
      <w:spacing w:after="200"/>
      <w:contextualSpacing/>
    </w:pPr>
  </w:style>
  <w:style w:type="character" w:customStyle="1" w:styleId="SignatureChar">
    <w:name w:val="Signature Char"/>
    <w:basedOn w:val="DefaultParagraphFont"/>
    <w:link w:val="Signature"/>
    <w:uiPriority w:val="99"/>
    <w:rsid w:val="00A67898"/>
    <w:rPr>
      <w:rFonts w:cs="Times New Roman"/>
      <w:color w:val="000000" w:themeColor="text1"/>
      <w:szCs w:val="20"/>
      <w:lang w:eastAsia="ja-JP" w:bidi="he-IL"/>
    </w:rPr>
  </w:style>
  <w:style w:type="paragraph" w:styleId="BalloonText">
    <w:name w:val="Balloon Text"/>
    <w:basedOn w:val="Normal"/>
    <w:link w:val="BalloonTextChar"/>
    <w:uiPriority w:val="99"/>
    <w:semiHidden/>
    <w:unhideWhenUsed/>
    <w:rsid w:val="00A67898"/>
    <w:rPr>
      <w:rFonts w:ascii="Tahoma" w:hAnsi="Tahoma" w:cs="Tahoma"/>
      <w:sz w:val="16"/>
      <w:szCs w:val="16"/>
    </w:rPr>
  </w:style>
  <w:style w:type="character" w:customStyle="1" w:styleId="BalloonTextChar">
    <w:name w:val="Balloon Text Char"/>
    <w:basedOn w:val="DefaultParagraphFont"/>
    <w:link w:val="BalloonText"/>
    <w:uiPriority w:val="99"/>
    <w:semiHidden/>
    <w:rsid w:val="00A67898"/>
    <w:rPr>
      <w:rFonts w:ascii="Tahoma" w:hAnsi="Tahoma" w:cs="Tahoma"/>
      <w:color w:val="000000" w:themeColor="text1"/>
      <w:sz w:val="16"/>
      <w:szCs w:val="16"/>
      <w:lang w:eastAsia="ja-JP" w:bidi="he-IL"/>
    </w:rPr>
  </w:style>
  <w:style w:type="paragraph" w:styleId="BlockText">
    <w:name w:val="Block Text"/>
    <w:aliases w:val="Block Quote"/>
    <w:uiPriority w:val="40"/>
    <w:rsid w:val="00A6789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A67898"/>
    <w:rPr>
      <w:rFonts w:asciiTheme="majorHAnsi" w:hAnsiTheme="majorHAnsi" w:cs="Times New Roman"/>
      <w:i/>
      <w:color w:val="855D5D" w:themeColor="accent6"/>
      <w:sz w:val="20"/>
      <w:szCs w:val="20"/>
    </w:rPr>
  </w:style>
  <w:style w:type="paragraph" w:styleId="Caption">
    <w:name w:val="caption"/>
    <w:basedOn w:val="Normal"/>
    <w:next w:val="Normal"/>
    <w:uiPriority w:val="35"/>
    <w:unhideWhenUsed/>
    <w:qFormat/>
    <w:rsid w:val="00A67898"/>
    <w:pPr>
      <w:spacing w:after="0" w:line="240" w:lineRule="auto"/>
    </w:pPr>
    <w:rPr>
      <w:bCs/>
      <w:smallCaps/>
      <w:color w:val="732117" w:themeColor="accent2" w:themeShade="BF"/>
      <w:spacing w:val="10"/>
      <w:sz w:val="18"/>
      <w:szCs w:val="18"/>
    </w:rPr>
  </w:style>
  <w:style w:type="paragraph" w:styleId="Date">
    <w:name w:val="Date"/>
    <w:basedOn w:val="Normal"/>
    <w:next w:val="Normal"/>
    <w:link w:val="DateChar"/>
    <w:uiPriority w:val="99"/>
    <w:semiHidden/>
    <w:unhideWhenUsed/>
    <w:rsid w:val="00A67898"/>
  </w:style>
  <w:style w:type="character" w:customStyle="1" w:styleId="DateChar">
    <w:name w:val="Date Char"/>
    <w:basedOn w:val="DefaultParagraphFont"/>
    <w:link w:val="Date"/>
    <w:uiPriority w:val="99"/>
    <w:semiHidden/>
    <w:rsid w:val="00A67898"/>
    <w:rPr>
      <w:rFonts w:cs="Times New Roman"/>
      <w:color w:val="000000" w:themeColor="text1"/>
      <w:szCs w:val="20"/>
      <w:lang w:eastAsia="ja-JP" w:bidi="he-IL"/>
    </w:rPr>
  </w:style>
  <w:style w:type="character" w:styleId="Emphasis">
    <w:name w:val="Emphasis"/>
    <w:uiPriority w:val="20"/>
    <w:qFormat/>
    <w:rsid w:val="00A67898"/>
    <w:rPr>
      <w:b/>
      <w:i/>
      <w:color w:val="404040" w:themeColor="text1" w:themeTint="BF"/>
      <w:spacing w:val="2"/>
      <w:w w:val="100"/>
    </w:rPr>
  </w:style>
  <w:style w:type="paragraph" w:styleId="Header">
    <w:name w:val="header"/>
    <w:basedOn w:val="Normal"/>
    <w:link w:val="HeaderChar"/>
    <w:uiPriority w:val="99"/>
    <w:unhideWhenUsed/>
    <w:rsid w:val="00A67898"/>
    <w:pPr>
      <w:tabs>
        <w:tab w:val="center" w:pos="4320"/>
        <w:tab w:val="right" w:pos="8640"/>
      </w:tabs>
    </w:pPr>
  </w:style>
  <w:style w:type="character" w:customStyle="1" w:styleId="HeaderChar">
    <w:name w:val="Header Char"/>
    <w:basedOn w:val="DefaultParagraphFont"/>
    <w:link w:val="Header"/>
    <w:uiPriority w:val="99"/>
    <w:rsid w:val="00A67898"/>
    <w:rPr>
      <w:rFonts w:cs="Times New Roman"/>
      <w:color w:val="000000" w:themeColor="text1"/>
      <w:szCs w:val="20"/>
      <w:lang w:eastAsia="ja-JP" w:bidi="he-IL"/>
    </w:rPr>
  </w:style>
  <w:style w:type="character" w:customStyle="1" w:styleId="Heading1Char">
    <w:name w:val="Heading 1 Char"/>
    <w:basedOn w:val="DefaultParagraphFont"/>
    <w:link w:val="Heading1"/>
    <w:uiPriority w:val="9"/>
    <w:semiHidden/>
    <w:rsid w:val="00A67898"/>
    <w:rPr>
      <w:rFonts w:asciiTheme="majorHAnsi" w:hAnsiTheme="majorHAnsi" w:cs="Times New Roman"/>
      <w:b/>
      <w:color w:val="9D3511" w:themeColor="accent1" w:themeShade="BF"/>
      <w:spacing w:val="20"/>
      <w:sz w:val="28"/>
      <w:szCs w:val="32"/>
      <w:lang w:eastAsia="ja-JP" w:bidi="he-IL"/>
    </w:rPr>
  </w:style>
  <w:style w:type="character" w:customStyle="1" w:styleId="Heading2Char">
    <w:name w:val="Heading 2 Char"/>
    <w:basedOn w:val="DefaultParagraphFont"/>
    <w:link w:val="Heading2"/>
    <w:uiPriority w:val="9"/>
    <w:semiHidden/>
    <w:rsid w:val="00A67898"/>
    <w:rPr>
      <w:rFonts w:asciiTheme="majorHAnsi" w:hAnsiTheme="majorHAnsi" w:cs="Times New Roman"/>
      <w:b/>
      <w:color w:val="9D3511" w:themeColor="accent1" w:themeShade="BF"/>
      <w:spacing w:val="20"/>
      <w:sz w:val="24"/>
      <w:szCs w:val="28"/>
      <w:lang w:eastAsia="ja-JP" w:bidi="he-IL"/>
    </w:rPr>
  </w:style>
  <w:style w:type="character" w:customStyle="1" w:styleId="Heading3Char">
    <w:name w:val="Heading 3 Char"/>
    <w:basedOn w:val="DefaultParagraphFont"/>
    <w:link w:val="Heading3"/>
    <w:uiPriority w:val="9"/>
    <w:semiHidden/>
    <w:rsid w:val="00A67898"/>
    <w:rPr>
      <w:rFonts w:asciiTheme="majorHAnsi" w:hAnsiTheme="majorHAnsi" w:cs="Times New Roman"/>
      <w:b/>
      <w:color w:val="D34817" w:themeColor="accent1"/>
      <w:spacing w:val="20"/>
      <w:sz w:val="24"/>
      <w:szCs w:val="24"/>
      <w:lang w:eastAsia="ja-JP" w:bidi="he-IL"/>
    </w:rPr>
  </w:style>
  <w:style w:type="character" w:customStyle="1" w:styleId="Heading4Char">
    <w:name w:val="Heading 4 Char"/>
    <w:basedOn w:val="DefaultParagraphFont"/>
    <w:link w:val="Heading4"/>
    <w:uiPriority w:val="9"/>
    <w:semiHidden/>
    <w:rsid w:val="00A67898"/>
    <w:rPr>
      <w:rFonts w:asciiTheme="majorHAnsi" w:hAnsiTheme="majorHAnsi" w:cs="Times New Roman"/>
      <w:b/>
      <w:color w:val="7B6A4D" w:themeColor="accent3" w:themeShade="BF"/>
      <w:spacing w:val="20"/>
      <w:sz w:val="24"/>
      <w:lang w:eastAsia="ja-JP" w:bidi="he-IL"/>
    </w:rPr>
  </w:style>
  <w:style w:type="character" w:customStyle="1" w:styleId="Heading5Char">
    <w:name w:val="Heading 5 Char"/>
    <w:basedOn w:val="DefaultParagraphFont"/>
    <w:link w:val="Heading5"/>
    <w:uiPriority w:val="9"/>
    <w:semiHidden/>
    <w:rsid w:val="00A67898"/>
    <w:rPr>
      <w:rFonts w:asciiTheme="majorHAnsi" w:hAnsiTheme="majorHAnsi" w:cs="Times New Roman"/>
      <w:b/>
      <w:i/>
      <w:color w:val="7B6A4D" w:themeColor="accent3" w:themeShade="BF"/>
      <w:spacing w:val="20"/>
      <w:szCs w:val="26"/>
      <w:lang w:eastAsia="ja-JP" w:bidi="he-IL"/>
    </w:rPr>
  </w:style>
  <w:style w:type="character" w:customStyle="1" w:styleId="Heading6Char">
    <w:name w:val="Heading 6 Char"/>
    <w:basedOn w:val="DefaultParagraphFont"/>
    <w:link w:val="Heading6"/>
    <w:uiPriority w:val="9"/>
    <w:semiHidden/>
    <w:rsid w:val="00A67898"/>
    <w:rPr>
      <w:rFonts w:asciiTheme="majorHAnsi" w:hAnsiTheme="majorHAnsi" w:cs="Times New Roman"/>
      <w:color w:val="524733" w:themeColor="accent3" w:themeShade="80"/>
      <w:spacing w:val="10"/>
      <w:sz w:val="24"/>
      <w:szCs w:val="20"/>
      <w:lang w:eastAsia="ja-JP" w:bidi="he-IL"/>
    </w:rPr>
  </w:style>
  <w:style w:type="character" w:customStyle="1" w:styleId="Heading7Char">
    <w:name w:val="Heading 7 Char"/>
    <w:basedOn w:val="DefaultParagraphFont"/>
    <w:link w:val="Heading7"/>
    <w:uiPriority w:val="9"/>
    <w:semiHidden/>
    <w:rsid w:val="00A67898"/>
    <w:rPr>
      <w:rFonts w:asciiTheme="majorHAnsi" w:hAnsiTheme="majorHAnsi" w:cs="Times New Roman"/>
      <w:i/>
      <w:color w:val="524733" w:themeColor="accent3" w:themeShade="80"/>
      <w:spacing w:val="10"/>
      <w:sz w:val="24"/>
      <w:szCs w:val="20"/>
      <w:lang w:eastAsia="ja-JP" w:bidi="he-IL"/>
    </w:rPr>
  </w:style>
  <w:style w:type="character" w:customStyle="1" w:styleId="Heading8Char">
    <w:name w:val="Heading 8 Char"/>
    <w:basedOn w:val="DefaultParagraphFont"/>
    <w:link w:val="Heading8"/>
    <w:uiPriority w:val="9"/>
    <w:semiHidden/>
    <w:rsid w:val="00A67898"/>
    <w:rPr>
      <w:rFonts w:asciiTheme="majorHAnsi" w:hAnsiTheme="majorHAnsi" w:cs="Times New Roman"/>
      <w:color w:val="D34817" w:themeColor="accent1"/>
      <w:spacing w:val="10"/>
      <w:szCs w:val="20"/>
      <w:lang w:eastAsia="ja-JP" w:bidi="he-IL"/>
    </w:rPr>
  </w:style>
  <w:style w:type="character" w:customStyle="1" w:styleId="Heading9Char">
    <w:name w:val="Heading 9 Char"/>
    <w:basedOn w:val="DefaultParagraphFont"/>
    <w:link w:val="Heading9"/>
    <w:uiPriority w:val="9"/>
    <w:semiHidden/>
    <w:rsid w:val="00A67898"/>
    <w:rPr>
      <w:rFonts w:asciiTheme="majorHAnsi" w:hAnsiTheme="majorHAnsi" w:cs="Times New Roman"/>
      <w:i/>
      <w:color w:val="D34817" w:themeColor="accent1"/>
      <w:spacing w:val="10"/>
      <w:szCs w:val="20"/>
      <w:lang w:eastAsia="ja-JP" w:bidi="he-IL"/>
    </w:rPr>
  </w:style>
  <w:style w:type="character" w:styleId="Hyperlink">
    <w:name w:val="Hyperlink"/>
    <w:basedOn w:val="DefaultParagraphFont"/>
    <w:uiPriority w:val="99"/>
    <w:unhideWhenUsed/>
    <w:rsid w:val="00A67898"/>
    <w:rPr>
      <w:color w:val="CC9900" w:themeColor="hyperlink"/>
      <w:u w:val="single"/>
    </w:rPr>
  </w:style>
  <w:style w:type="character" w:styleId="IntenseEmphasis">
    <w:name w:val="Intense Emphasis"/>
    <w:basedOn w:val="DefaultParagraphFont"/>
    <w:uiPriority w:val="21"/>
    <w:qFormat/>
    <w:rsid w:val="00A67898"/>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A6789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A67898"/>
    <w:rPr>
      <w:rFonts w:asciiTheme="majorHAnsi" w:hAnsiTheme="majorHAnsi" w:cs="Times New Roman"/>
      <w:i/>
      <w:color w:val="FFFFFF" w:themeColor="background1"/>
      <w:sz w:val="32"/>
      <w:szCs w:val="20"/>
      <w:shd w:val="clear" w:color="auto" w:fill="D34817" w:themeFill="accent1"/>
      <w:lang w:eastAsia="ja-JP" w:bidi="he-IL"/>
    </w:rPr>
  </w:style>
  <w:style w:type="character" w:styleId="IntenseReference">
    <w:name w:val="Intense Reference"/>
    <w:basedOn w:val="DefaultParagraphFont"/>
    <w:uiPriority w:val="32"/>
    <w:qFormat/>
    <w:rsid w:val="00A67898"/>
    <w:rPr>
      <w:rFonts w:cs="Times New Roman"/>
      <w:b/>
      <w:color w:val="D34817" w:themeColor="accent1"/>
      <w:sz w:val="22"/>
      <w:szCs w:val="20"/>
      <w:u w:val="single"/>
    </w:rPr>
  </w:style>
  <w:style w:type="paragraph" w:styleId="ListBullet">
    <w:name w:val="List Bullet"/>
    <w:basedOn w:val="Normal"/>
    <w:uiPriority w:val="37"/>
    <w:unhideWhenUsed/>
    <w:qFormat/>
    <w:rsid w:val="00A67898"/>
    <w:pPr>
      <w:numPr>
        <w:numId w:val="11"/>
      </w:numPr>
      <w:spacing w:after="0"/>
      <w:contextualSpacing/>
    </w:pPr>
  </w:style>
  <w:style w:type="paragraph" w:styleId="ListBullet2">
    <w:name w:val="List Bullet 2"/>
    <w:basedOn w:val="Normal"/>
    <w:uiPriority w:val="37"/>
    <w:unhideWhenUsed/>
    <w:qFormat/>
    <w:rsid w:val="00A67898"/>
    <w:pPr>
      <w:numPr>
        <w:numId w:val="12"/>
      </w:numPr>
      <w:spacing w:after="0"/>
    </w:pPr>
  </w:style>
  <w:style w:type="paragraph" w:styleId="ListBullet3">
    <w:name w:val="List Bullet 3"/>
    <w:basedOn w:val="Normal"/>
    <w:uiPriority w:val="37"/>
    <w:unhideWhenUsed/>
    <w:qFormat/>
    <w:rsid w:val="00A67898"/>
    <w:pPr>
      <w:numPr>
        <w:numId w:val="13"/>
      </w:numPr>
      <w:spacing w:after="0"/>
    </w:pPr>
  </w:style>
  <w:style w:type="paragraph" w:styleId="ListBullet4">
    <w:name w:val="List Bullet 4"/>
    <w:basedOn w:val="Normal"/>
    <w:uiPriority w:val="37"/>
    <w:unhideWhenUsed/>
    <w:qFormat/>
    <w:rsid w:val="00A67898"/>
    <w:pPr>
      <w:numPr>
        <w:numId w:val="14"/>
      </w:numPr>
      <w:spacing w:after="0"/>
    </w:pPr>
  </w:style>
  <w:style w:type="paragraph" w:styleId="ListBullet5">
    <w:name w:val="List Bullet 5"/>
    <w:basedOn w:val="Normal"/>
    <w:uiPriority w:val="37"/>
    <w:unhideWhenUsed/>
    <w:qFormat/>
    <w:rsid w:val="00A67898"/>
    <w:pPr>
      <w:numPr>
        <w:numId w:val="15"/>
      </w:numPr>
      <w:spacing w:after="0"/>
    </w:pPr>
  </w:style>
  <w:style w:type="paragraph" w:styleId="Quote">
    <w:name w:val="Quote"/>
    <w:basedOn w:val="Normal"/>
    <w:link w:val="QuoteChar"/>
    <w:uiPriority w:val="29"/>
    <w:qFormat/>
    <w:rsid w:val="00A67898"/>
    <w:rPr>
      <w:i/>
      <w:color w:val="808080" w:themeColor="background1" w:themeShade="80"/>
      <w:sz w:val="24"/>
    </w:rPr>
  </w:style>
  <w:style w:type="character" w:customStyle="1" w:styleId="QuoteChar">
    <w:name w:val="Quote Char"/>
    <w:basedOn w:val="DefaultParagraphFont"/>
    <w:link w:val="Quote"/>
    <w:uiPriority w:val="29"/>
    <w:rsid w:val="00A67898"/>
    <w:rPr>
      <w:rFonts w:cs="Times New Roman"/>
      <w:i/>
      <w:color w:val="808080" w:themeColor="background1" w:themeShade="80"/>
      <w:sz w:val="24"/>
      <w:szCs w:val="20"/>
      <w:lang w:eastAsia="ja-JP" w:bidi="he-IL"/>
    </w:rPr>
  </w:style>
  <w:style w:type="character" w:styleId="Strong">
    <w:name w:val="Strong"/>
    <w:uiPriority w:val="22"/>
    <w:qFormat/>
    <w:rsid w:val="00A67898"/>
    <w:rPr>
      <w:rFonts w:asciiTheme="minorHAnsi" w:hAnsiTheme="minorHAnsi"/>
      <w:b/>
      <w:color w:val="9B2D1F" w:themeColor="accent2"/>
    </w:rPr>
  </w:style>
  <w:style w:type="paragraph" w:styleId="Subtitle">
    <w:name w:val="Subtitle"/>
    <w:basedOn w:val="Normal"/>
    <w:link w:val="SubtitleChar"/>
    <w:uiPriority w:val="11"/>
    <w:rsid w:val="00A67898"/>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A67898"/>
    <w:rPr>
      <w:rFonts w:asciiTheme="majorHAnsi" w:hAnsiTheme="majorHAnsi" w:cstheme="minorHAnsi"/>
      <w:sz w:val="28"/>
      <w:szCs w:val="24"/>
      <w:lang w:eastAsia="ja-JP" w:bidi="he-IL"/>
    </w:rPr>
  </w:style>
  <w:style w:type="character" w:styleId="SubtleEmphasis">
    <w:name w:val="Subtle Emphasis"/>
    <w:basedOn w:val="DefaultParagraphFont"/>
    <w:uiPriority w:val="19"/>
    <w:qFormat/>
    <w:rsid w:val="00A67898"/>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A67898"/>
    <w:rPr>
      <w:rFonts w:cs="Times New Roman"/>
      <w:color w:val="737373" w:themeColor="text1" w:themeTint="8C"/>
      <w:sz w:val="22"/>
      <w:szCs w:val="20"/>
      <w:u w:val="single"/>
    </w:rPr>
  </w:style>
  <w:style w:type="paragraph" w:styleId="Title">
    <w:name w:val="Title"/>
    <w:basedOn w:val="Normal"/>
    <w:link w:val="TitleChar"/>
    <w:uiPriority w:val="10"/>
    <w:rsid w:val="00A67898"/>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A67898"/>
    <w:rPr>
      <w:rFonts w:asciiTheme="majorHAnsi" w:hAnsiTheme="majorHAnsi" w:cs="Times New Roman"/>
      <w:b/>
      <w:smallCaps/>
      <w:color w:val="D34817" w:themeColor="accent1"/>
      <w:sz w:val="48"/>
      <w:szCs w:val="48"/>
      <w:lang w:eastAsia="ja-JP" w:bidi="he-IL"/>
    </w:rPr>
  </w:style>
  <w:style w:type="paragraph" w:styleId="TOC1">
    <w:name w:val="toc 1"/>
    <w:basedOn w:val="Normal"/>
    <w:next w:val="Normal"/>
    <w:autoRedefine/>
    <w:uiPriority w:val="99"/>
    <w:semiHidden/>
    <w:unhideWhenUsed/>
    <w:qFormat/>
    <w:rsid w:val="00A6789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A6789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6789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6789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6789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6789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6789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6789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67898"/>
    <w:pPr>
      <w:tabs>
        <w:tab w:val="right" w:leader="dot" w:pos="8630"/>
      </w:tabs>
      <w:spacing w:after="40" w:line="240" w:lineRule="auto"/>
      <w:ind w:left="1760"/>
    </w:pPr>
    <w:rPr>
      <w:smallCaps/>
      <w:noProof/>
    </w:rPr>
  </w:style>
  <w:style w:type="paragraph" w:customStyle="1" w:styleId="DateText">
    <w:name w:val="Date Text"/>
    <w:basedOn w:val="Normal"/>
    <w:uiPriority w:val="35"/>
    <w:rsid w:val="00A67898"/>
    <w:pPr>
      <w:spacing w:before="720" w:after="200"/>
      <w:contextualSpacing/>
    </w:pPr>
  </w:style>
  <w:style w:type="paragraph" w:customStyle="1" w:styleId="GrayText">
    <w:name w:val="Gray Text"/>
    <w:basedOn w:val="NoSpacing"/>
    <w:uiPriority w:val="35"/>
    <w:qFormat/>
    <w:rsid w:val="00A67898"/>
    <w:rPr>
      <w:rFonts w:asciiTheme="majorHAnsi" w:hAnsiTheme="majorHAnsi"/>
      <w:sz w:val="20"/>
      <w:lang w:bidi="ar-SA"/>
    </w:rPr>
  </w:style>
  <w:style w:type="character" w:customStyle="1" w:styleId="RecipientAddressChar">
    <w:name w:val="Recipient Address Char"/>
    <w:basedOn w:val="DefaultParagraphFont"/>
    <w:link w:val="RecipientAddress"/>
    <w:uiPriority w:val="5"/>
    <w:locked/>
    <w:rsid w:val="00A67898"/>
    <w:rPr>
      <w:rFonts w:cs="Times New Roman"/>
      <w:color w:val="000000" w:themeColor="text1"/>
      <w:szCs w:val="20"/>
      <w:lang w:eastAsia="ja-JP" w:bidi="he-IL"/>
    </w:rPr>
  </w:style>
  <w:style w:type="paragraph" w:styleId="ListParagraph">
    <w:name w:val="List Paragraph"/>
    <w:basedOn w:val="Normal"/>
    <w:uiPriority w:val="34"/>
    <w:qFormat/>
    <w:rsid w:val="00FC08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98"/>
    <w:pPr>
      <w:spacing w:after="160"/>
    </w:pPr>
    <w:rPr>
      <w:rFonts w:cs="Times New Roman"/>
      <w:color w:val="000000" w:themeColor="text1"/>
      <w:szCs w:val="20"/>
      <w:lang w:eastAsia="ja-JP" w:bidi="he-IL"/>
    </w:rPr>
  </w:style>
  <w:style w:type="paragraph" w:styleId="Heading1">
    <w:name w:val="heading 1"/>
    <w:basedOn w:val="Normal"/>
    <w:next w:val="Normal"/>
    <w:link w:val="Heading1Char"/>
    <w:uiPriority w:val="9"/>
    <w:semiHidden/>
    <w:unhideWhenUsed/>
    <w:rsid w:val="00A67898"/>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rsid w:val="00A67898"/>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A67898"/>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qFormat/>
    <w:rsid w:val="00A67898"/>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qFormat/>
    <w:rsid w:val="00A67898"/>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A67898"/>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semiHidden/>
    <w:unhideWhenUsed/>
    <w:qFormat/>
    <w:rsid w:val="00A67898"/>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semiHidden/>
    <w:unhideWhenUsed/>
    <w:qFormat/>
    <w:rsid w:val="00A67898"/>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A67898"/>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A6789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67898"/>
    <w:pPr>
      <w:tabs>
        <w:tab w:val="center" w:pos="4320"/>
        <w:tab w:val="right" w:pos="8640"/>
      </w:tabs>
    </w:pPr>
  </w:style>
  <w:style w:type="character" w:customStyle="1" w:styleId="FooterChar">
    <w:name w:val="Footer Char"/>
    <w:basedOn w:val="DefaultParagraphFont"/>
    <w:link w:val="Footer"/>
    <w:uiPriority w:val="99"/>
    <w:rsid w:val="00A67898"/>
    <w:rPr>
      <w:rFonts w:cs="Times New Roman"/>
      <w:color w:val="000000" w:themeColor="text1"/>
      <w:szCs w:val="20"/>
      <w:lang w:eastAsia="ja-JP" w:bidi="he-IL"/>
    </w:rPr>
  </w:style>
  <w:style w:type="paragraph" w:styleId="NoSpacing">
    <w:name w:val="No Spacing"/>
    <w:basedOn w:val="Normal"/>
    <w:uiPriority w:val="1"/>
    <w:qFormat/>
    <w:rsid w:val="00A67898"/>
    <w:pPr>
      <w:spacing w:after="0" w:line="240" w:lineRule="auto"/>
    </w:pPr>
  </w:style>
  <w:style w:type="paragraph" w:styleId="Closing">
    <w:name w:val="Closing"/>
    <w:basedOn w:val="Normal"/>
    <w:link w:val="ClosingChar"/>
    <w:uiPriority w:val="7"/>
    <w:unhideWhenUsed/>
    <w:qFormat/>
    <w:rsid w:val="00A67898"/>
    <w:pPr>
      <w:spacing w:before="480" w:after="960"/>
      <w:contextualSpacing/>
    </w:pPr>
  </w:style>
  <w:style w:type="character" w:customStyle="1" w:styleId="ClosingChar">
    <w:name w:val="Closing Char"/>
    <w:basedOn w:val="DefaultParagraphFont"/>
    <w:link w:val="Closing"/>
    <w:uiPriority w:val="7"/>
    <w:rsid w:val="00A67898"/>
    <w:rPr>
      <w:rFonts w:cs="Times New Roman"/>
      <w:color w:val="000000" w:themeColor="text1"/>
      <w:szCs w:val="20"/>
      <w:lang w:eastAsia="ja-JP" w:bidi="he-IL"/>
    </w:rPr>
  </w:style>
  <w:style w:type="paragraph" w:customStyle="1" w:styleId="RecipientAddress">
    <w:name w:val="Recipient Address"/>
    <w:basedOn w:val="NoSpacing"/>
    <w:link w:val="RecipientAddressChar"/>
    <w:uiPriority w:val="5"/>
    <w:qFormat/>
    <w:rsid w:val="00A67898"/>
    <w:pPr>
      <w:spacing w:after="360"/>
      <w:contextualSpacing/>
    </w:pPr>
  </w:style>
  <w:style w:type="paragraph" w:styleId="Salutation">
    <w:name w:val="Salutation"/>
    <w:basedOn w:val="NoSpacing"/>
    <w:next w:val="Normal"/>
    <w:link w:val="SalutationChar"/>
    <w:uiPriority w:val="6"/>
    <w:unhideWhenUsed/>
    <w:qFormat/>
    <w:rsid w:val="00A67898"/>
    <w:pPr>
      <w:spacing w:before="480" w:after="320"/>
      <w:contextualSpacing/>
    </w:pPr>
    <w:rPr>
      <w:b/>
    </w:rPr>
  </w:style>
  <w:style w:type="character" w:customStyle="1" w:styleId="SalutationChar">
    <w:name w:val="Salutation Char"/>
    <w:basedOn w:val="DefaultParagraphFont"/>
    <w:link w:val="Salutation"/>
    <w:uiPriority w:val="6"/>
    <w:rsid w:val="00A67898"/>
    <w:rPr>
      <w:rFonts w:cs="Times New Roman"/>
      <w:b/>
      <w:color w:val="000000" w:themeColor="text1"/>
      <w:szCs w:val="20"/>
      <w:lang w:eastAsia="ja-JP" w:bidi="he-IL"/>
    </w:rPr>
  </w:style>
  <w:style w:type="paragraph" w:customStyle="1" w:styleId="SenderAddress">
    <w:name w:val="Sender Address"/>
    <w:basedOn w:val="NoSpacing"/>
    <w:uiPriority w:val="3"/>
    <w:qFormat/>
    <w:rsid w:val="00A67898"/>
    <w:pPr>
      <w:spacing w:after="360"/>
      <w:contextualSpacing/>
    </w:pPr>
  </w:style>
  <w:style w:type="character" w:styleId="PlaceholderText">
    <w:name w:val="Placeholder Text"/>
    <w:basedOn w:val="DefaultParagraphFont"/>
    <w:uiPriority w:val="99"/>
    <w:unhideWhenUsed/>
    <w:qFormat/>
    <w:rsid w:val="00A67898"/>
    <w:rPr>
      <w:color w:val="808080"/>
    </w:rPr>
  </w:style>
  <w:style w:type="paragraph" w:styleId="Signature">
    <w:name w:val="Signature"/>
    <w:basedOn w:val="Normal"/>
    <w:link w:val="SignatureChar"/>
    <w:uiPriority w:val="99"/>
    <w:unhideWhenUsed/>
    <w:rsid w:val="00A67898"/>
    <w:pPr>
      <w:spacing w:after="200"/>
      <w:contextualSpacing/>
    </w:pPr>
  </w:style>
  <w:style w:type="character" w:customStyle="1" w:styleId="SignatureChar">
    <w:name w:val="Signature Char"/>
    <w:basedOn w:val="DefaultParagraphFont"/>
    <w:link w:val="Signature"/>
    <w:uiPriority w:val="99"/>
    <w:rsid w:val="00A67898"/>
    <w:rPr>
      <w:rFonts w:cs="Times New Roman"/>
      <w:color w:val="000000" w:themeColor="text1"/>
      <w:szCs w:val="20"/>
      <w:lang w:eastAsia="ja-JP" w:bidi="he-IL"/>
    </w:rPr>
  </w:style>
  <w:style w:type="paragraph" w:styleId="BalloonText">
    <w:name w:val="Balloon Text"/>
    <w:basedOn w:val="Normal"/>
    <w:link w:val="BalloonTextChar"/>
    <w:uiPriority w:val="99"/>
    <w:semiHidden/>
    <w:unhideWhenUsed/>
    <w:rsid w:val="00A67898"/>
    <w:rPr>
      <w:rFonts w:ascii="Tahoma" w:hAnsi="Tahoma" w:cs="Tahoma"/>
      <w:sz w:val="16"/>
      <w:szCs w:val="16"/>
    </w:rPr>
  </w:style>
  <w:style w:type="character" w:customStyle="1" w:styleId="BalloonTextChar">
    <w:name w:val="Balloon Text Char"/>
    <w:basedOn w:val="DefaultParagraphFont"/>
    <w:link w:val="BalloonText"/>
    <w:uiPriority w:val="99"/>
    <w:semiHidden/>
    <w:rsid w:val="00A67898"/>
    <w:rPr>
      <w:rFonts w:ascii="Tahoma" w:hAnsi="Tahoma" w:cs="Tahoma"/>
      <w:color w:val="000000" w:themeColor="text1"/>
      <w:sz w:val="16"/>
      <w:szCs w:val="16"/>
      <w:lang w:eastAsia="ja-JP" w:bidi="he-IL"/>
    </w:rPr>
  </w:style>
  <w:style w:type="paragraph" w:styleId="BlockText">
    <w:name w:val="Block Text"/>
    <w:aliases w:val="Block Quote"/>
    <w:uiPriority w:val="40"/>
    <w:rsid w:val="00A6789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A67898"/>
    <w:rPr>
      <w:rFonts w:asciiTheme="majorHAnsi" w:hAnsiTheme="majorHAnsi" w:cs="Times New Roman"/>
      <w:i/>
      <w:color w:val="855D5D" w:themeColor="accent6"/>
      <w:sz w:val="20"/>
      <w:szCs w:val="20"/>
    </w:rPr>
  </w:style>
  <w:style w:type="paragraph" w:styleId="Caption">
    <w:name w:val="caption"/>
    <w:basedOn w:val="Normal"/>
    <w:next w:val="Normal"/>
    <w:uiPriority w:val="35"/>
    <w:unhideWhenUsed/>
    <w:qFormat/>
    <w:rsid w:val="00A67898"/>
    <w:pPr>
      <w:spacing w:after="0" w:line="240" w:lineRule="auto"/>
    </w:pPr>
    <w:rPr>
      <w:bCs/>
      <w:smallCaps/>
      <w:color w:val="732117" w:themeColor="accent2" w:themeShade="BF"/>
      <w:spacing w:val="10"/>
      <w:sz w:val="18"/>
      <w:szCs w:val="18"/>
    </w:rPr>
  </w:style>
  <w:style w:type="paragraph" w:styleId="Date">
    <w:name w:val="Date"/>
    <w:basedOn w:val="Normal"/>
    <w:next w:val="Normal"/>
    <w:link w:val="DateChar"/>
    <w:uiPriority w:val="99"/>
    <w:semiHidden/>
    <w:unhideWhenUsed/>
    <w:rsid w:val="00A67898"/>
  </w:style>
  <w:style w:type="character" w:customStyle="1" w:styleId="DateChar">
    <w:name w:val="Date Char"/>
    <w:basedOn w:val="DefaultParagraphFont"/>
    <w:link w:val="Date"/>
    <w:uiPriority w:val="99"/>
    <w:semiHidden/>
    <w:rsid w:val="00A67898"/>
    <w:rPr>
      <w:rFonts w:cs="Times New Roman"/>
      <w:color w:val="000000" w:themeColor="text1"/>
      <w:szCs w:val="20"/>
      <w:lang w:eastAsia="ja-JP" w:bidi="he-IL"/>
    </w:rPr>
  </w:style>
  <w:style w:type="character" w:styleId="Emphasis">
    <w:name w:val="Emphasis"/>
    <w:uiPriority w:val="20"/>
    <w:qFormat/>
    <w:rsid w:val="00A67898"/>
    <w:rPr>
      <w:b/>
      <w:i/>
      <w:color w:val="404040" w:themeColor="text1" w:themeTint="BF"/>
      <w:spacing w:val="2"/>
      <w:w w:val="100"/>
    </w:rPr>
  </w:style>
  <w:style w:type="paragraph" w:styleId="Header">
    <w:name w:val="header"/>
    <w:basedOn w:val="Normal"/>
    <w:link w:val="HeaderChar"/>
    <w:uiPriority w:val="99"/>
    <w:unhideWhenUsed/>
    <w:rsid w:val="00A67898"/>
    <w:pPr>
      <w:tabs>
        <w:tab w:val="center" w:pos="4320"/>
        <w:tab w:val="right" w:pos="8640"/>
      </w:tabs>
    </w:pPr>
  </w:style>
  <w:style w:type="character" w:customStyle="1" w:styleId="HeaderChar">
    <w:name w:val="Header Char"/>
    <w:basedOn w:val="DefaultParagraphFont"/>
    <w:link w:val="Header"/>
    <w:uiPriority w:val="99"/>
    <w:rsid w:val="00A67898"/>
    <w:rPr>
      <w:rFonts w:cs="Times New Roman"/>
      <w:color w:val="000000" w:themeColor="text1"/>
      <w:szCs w:val="20"/>
      <w:lang w:eastAsia="ja-JP" w:bidi="he-IL"/>
    </w:rPr>
  </w:style>
  <w:style w:type="character" w:customStyle="1" w:styleId="Heading1Char">
    <w:name w:val="Heading 1 Char"/>
    <w:basedOn w:val="DefaultParagraphFont"/>
    <w:link w:val="Heading1"/>
    <w:uiPriority w:val="9"/>
    <w:semiHidden/>
    <w:rsid w:val="00A67898"/>
    <w:rPr>
      <w:rFonts w:asciiTheme="majorHAnsi" w:hAnsiTheme="majorHAnsi" w:cs="Times New Roman"/>
      <w:b/>
      <w:color w:val="9D3511" w:themeColor="accent1" w:themeShade="BF"/>
      <w:spacing w:val="20"/>
      <w:sz w:val="28"/>
      <w:szCs w:val="32"/>
      <w:lang w:eastAsia="ja-JP" w:bidi="he-IL"/>
    </w:rPr>
  </w:style>
  <w:style w:type="character" w:customStyle="1" w:styleId="Heading2Char">
    <w:name w:val="Heading 2 Char"/>
    <w:basedOn w:val="DefaultParagraphFont"/>
    <w:link w:val="Heading2"/>
    <w:uiPriority w:val="9"/>
    <w:semiHidden/>
    <w:rsid w:val="00A67898"/>
    <w:rPr>
      <w:rFonts w:asciiTheme="majorHAnsi" w:hAnsiTheme="majorHAnsi" w:cs="Times New Roman"/>
      <w:b/>
      <w:color w:val="9D3511" w:themeColor="accent1" w:themeShade="BF"/>
      <w:spacing w:val="20"/>
      <w:sz w:val="24"/>
      <w:szCs w:val="28"/>
      <w:lang w:eastAsia="ja-JP" w:bidi="he-IL"/>
    </w:rPr>
  </w:style>
  <w:style w:type="character" w:customStyle="1" w:styleId="Heading3Char">
    <w:name w:val="Heading 3 Char"/>
    <w:basedOn w:val="DefaultParagraphFont"/>
    <w:link w:val="Heading3"/>
    <w:uiPriority w:val="9"/>
    <w:semiHidden/>
    <w:rsid w:val="00A67898"/>
    <w:rPr>
      <w:rFonts w:asciiTheme="majorHAnsi" w:hAnsiTheme="majorHAnsi" w:cs="Times New Roman"/>
      <w:b/>
      <w:color w:val="D34817" w:themeColor="accent1"/>
      <w:spacing w:val="20"/>
      <w:sz w:val="24"/>
      <w:szCs w:val="24"/>
      <w:lang w:eastAsia="ja-JP" w:bidi="he-IL"/>
    </w:rPr>
  </w:style>
  <w:style w:type="character" w:customStyle="1" w:styleId="Heading4Char">
    <w:name w:val="Heading 4 Char"/>
    <w:basedOn w:val="DefaultParagraphFont"/>
    <w:link w:val="Heading4"/>
    <w:uiPriority w:val="9"/>
    <w:semiHidden/>
    <w:rsid w:val="00A67898"/>
    <w:rPr>
      <w:rFonts w:asciiTheme="majorHAnsi" w:hAnsiTheme="majorHAnsi" w:cs="Times New Roman"/>
      <w:b/>
      <w:color w:val="7B6A4D" w:themeColor="accent3" w:themeShade="BF"/>
      <w:spacing w:val="20"/>
      <w:sz w:val="24"/>
      <w:lang w:eastAsia="ja-JP" w:bidi="he-IL"/>
    </w:rPr>
  </w:style>
  <w:style w:type="character" w:customStyle="1" w:styleId="Heading5Char">
    <w:name w:val="Heading 5 Char"/>
    <w:basedOn w:val="DefaultParagraphFont"/>
    <w:link w:val="Heading5"/>
    <w:uiPriority w:val="9"/>
    <w:semiHidden/>
    <w:rsid w:val="00A67898"/>
    <w:rPr>
      <w:rFonts w:asciiTheme="majorHAnsi" w:hAnsiTheme="majorHAnsi" w:cs="Times New Roman"/>
      <w:b/>
      <w:i/>
      <w:color w:val="7B6A4D" w:themeColor="accent3" w:themeShade="BF"/>
      <w:spacing w:val="20"/>
      <w:szCs w:val="26"/>
      <w:lang w:eastAsia="ja-JP" w:bidi="he-IL"/>
    </w:rPr>
  </w:style>
  <w:style w:type="character" w:customStyle="1" w:styleId="Heading6Char">
    <w:name w:val="Heading 6 Char"/>
    <w:basedOn w:val="DefaultParagraphFont"/>
    <w:link w:val="Heading6"/>
    <w:uiPriority w:val="9"/>
    <w:semiHidden/>
    <w:rsid w:val="00A67898"/>
    <w:rPr>
      <w:rFonts w:asciiTheme="majorHAnsi" w:hAnsiTheme="majorHAnsi" w:cs="Times New Roman"/>
      <w:color w:val="524733" w:themeColor="accent3" w:themeShade="80"/>
      <w:spacing w:val="10"/>
      <w:sz w:val="24"/>
      <w:szCs w:val="20"/>
      <w:lang w:eastAsia="ja-JP" w:bidi="he-IL"/>
    </w:rPr>
  </w:style>
  <w:style w:type="character" w:customStyle="1" w:styleId="Heading7Char">
    <w:name w:val="Heading 7 Char"/>
    <w:basedOn w:val="DefaultParagraphFont"/>
    <w:link w:val="Heading7"/>
    <w:uiPriority w:val="9"/>
    <w:semiHidden/>
    <w:rsid w:val="00A67898"/>
    <w:rPr>
      <w:rFonts w:asciiTheme="majorHAnsi" w:hAnsiTheme="majorHAnsi" w:cs="Times New Roman"/>
      <w:i/>
      <w:color w:val="524733" w:themeColor="accent3" w:themeShade="80"/>
      <w:spacing w:val="10"/>
      <w:sz w:val="24"/>
      <w:szCs w:val="20"/>
      <w:lang w:eastAsia="ja-JP" w:bidi="he-IL"/>
    </w:rPr>
  </w:style>
  <w:style w:type="character" w:customStyle="1" w:styleId="Heading8Char">
    <w:name w:val="Heading 8 Char"/>
    <w:basedOn w:val="DefaultParagraphFont"/>
    <w:link w:val="Heading8"/>
    <w:uiPriority w:val="9"/>
    <w:semiHidden/>
    <w:rsid w:val="00A67898"/>
    <w:rPr>
      <w:rFonts w:asciiTheme="majorHAnsi" w:hAnsiTheme="majorHAnsi" w:cs="Times New Roman"/>
      <w:color w:val="D34817" w:themeColor="accent1"/>
      <w:spacing w:val="10"/>
      <w:szCs w:val="20"/>
      <w:lang w:eastAsia="ja-JP" w:bidi="he-IL"/>
    </w:rPr>
  </w:style>
  <w:style w:type="character" w:customStyle="1" w:styleId="Heading9Char">
    <w:name w:val="Heading 9 Char"/>
    <w:basedOn w:val="DefaultParagraphFont"/>
    <w:link w:val="Heading9"/>
    <w:uiPriority w:val="9"/>
    <w:semiHidden/>
    <w:rsid w:val="00A67898"/>
    <w:rPr>
      <w:rFonts w:asciiTheme="majorHAnsi" w:hAnsiTheme="majorHAnsi" w:cs="Times New Roman"/>
      <w:i/>
      <w:color w:val="D34817" w:themeColor="accent1"/>
      <w:spacing w:val="10"/>
      <w:szCs w:val="20"/>
      <w:lang w:eastAsia="ja-JP" w:bidi="he-IL"/>
    </w:rPr>
  </w:style>
  <w:style w:type="character" w:styleId="Hyperlink">
    <w:name w:val="Hyperlink"/>
    <w:basedOn w:val="DefaultParagraphFont"/>
    <w:uiPriority w:val="99"/>
    <w:unhideWhenUsed/>
    <w:rsid w:val="00A67898"/>
    <w:rPr>
      <w:color w:val="CC9900" w:themeColor="hyperlink"/>
      <w:u w:val="single"/>
    </w:rPr>
  </w:style>
  <w:style w:type="character" w:styleId="IntenseEmphasis">
    <w:name w:val="Intense Emphasis"/>
    <w:basedOn w:val="DefaultParagraphFont"/>
    <w:uiPriority w:val="21"/>
    <w:qFormat/>
    <w:rsid w:val="00A67898"/>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A6789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A67898"/>
    <w:rPr>
      <w:rFonts w:asciiTheme="majorHAnsi" w:hAnsiTheme="majorHAnsi" w:cs="Times New Roman"/>
      <w:i/>
      <w:color w:val="FFFFFF" w:themeColor="background1"/>
      <w:sz w:val="32"/>
      <w:szCs w:val="20"/>
      <w:shd w:val="clear" w:color="auto" w:fill="D34817" w:themeFill="accent1"/>
      <w:lang w:eastAsia="ja-JP" w:bidi="he-IL"/>
    </w:rPr>
  </w:style>
  <w:style w:type="character" w:styleId="IntenseReference">
    <w:name w:val="Intense Reference"/>
    <w:basedOn w:val="DefaultParagraphFont"/>
    <w:uiPriority w:val="32"/>
    <w:qFormat/>
    <w:rsid w:val="00A67898"/>
    <w:rPr>
      <w:rFonts w:cs="Times New Roman"/>
      <w:b/>
      <w:color w:val="D34817" w:themeColor="accent1"/>
      <w:sz w:val="22"/>
      <w:szCs w:val="20"/>
      <w:u w:val="single"/>
    </w:rPr>
  </w:style>
  <w:style w:type="paragraph" w:styleId="ListBullet">
    <w:name w:val="List Bullet"/>
    <w:basedOn w:val="Normal"/>
    <w:uiPriority w:val="37"/>
    <w:unhideWhenUsed/>
    <w:qFormat/>
    <w:rsid w:val="00A67898"/>
    <w:pPr>
      <w:numPr>
        <w:numId w:val="11"/>
      </w:numPr>
      <w:spacing w:after="0"/>
      <w:contextualSpacing/>
    </w:pPr>
  </w:style>
  <w:style w:type="paragraph" w:styleId="ListBullet2">
    <w:name w:val="List Bullet 2"/>
    <w:basedOn w:val="Normal"/>
    <w:uiPriority w:val="37"/>
    <w:unhideWhenUsed/>
    <w:qFormat/>
    <w:rsid w:val="00A67898"/>
    <w:pPr>
      <w:numPr>
        <w:numId w:val="12"/>
      </w:numPr>
      <w:spacing w:after="0"/>
    </w:pPr>
  </w:style>
  <w:style w:type="paragraph" w:styleId="ListBullet3">
    <w:name w:val="List Bullet 3"/>
    <w:basedOn w:val="Normal"/>
    <w:uiPriority w:val="37"/>
    <w:unhideWhenUsed/>
    <w:qFormat/>
    <w:rsid w:val="00A67898"/>
    <w:pPr>
      <w:numPr>
        <w:numId w:val="13"/>
      </w:numPr>
      <w:spacing w:after="0"/>
    </w:pPr>
  </w:style>
  <w:style w:type="paragraph" w:styleId="ListBullet4">
    <w:name w:val="List Bullet 4"/>
    <w:basedOn w:val="Normal"/>
    <w:uiPriority w:val="37"/>
    <w:unhideWhenUsed/>
    <w:qFormat/>
    <w:rsid w:val="00A67898"/>
    <w:pPr>
      <w:numPr>
        <w:numId w:val="14"/>
      </w:numPr>
      <w:spacing w:after="0"/>
    </w:pPr>
  </w:style>
  <w:style w:type="paragraph" w:styleId="ListBullet5">
    <w:name w:val="List Bullet 5"/>
    <w:basedOn w:val="Normal"/>
    <w:uiPriority w:val="37"/>
    <w:unhideWhenUsed/>
    <w:qFormat/>
    <w:rsid w:val="00A67898"/>
    <w:pPr>
      <w:numPr>
        <w:numId w:val="15"/>
      </w:numPr>
      <w:spacing w:after="0"/>
    </w:pPr>
  </w:style>
  <w:style w:type="paragraph" w:styleId="Quote">
    <w:name w:val="Quote"/>
    <w:basedOn w:val="Normal"/>
    <w:link w:val="QuoteChar"/>
    <w:uiPriority w:val="29"/>
    <w:qFormat/>
    <w:rsid w:val="00A67898"/>
    <w:rPr>
      <w:i/>
      <w:color w:val="808080" w:themeColor="background1" w:themeShade="80"/>
      <w:sz w:val="24"/>
    </w:rPr>
  </w:style>
  <w:style w:type="character" w:customStyle="1" w:styleId="QuoteChar">
    <w:name w:val="Quote Char"/>
    <w:basedOn w:val="DefaultParagraphFont"/>
    <w:link w:val="Quote"/>
    <w:uiPriority w:val="29"/>
    <w:rsid w:val="00A67898"/>
    <w:rPr>
      <w:rFonts w:cs="Times New Roman"/>
      <w:i/>
      <w:color w:val="808080" w:themeColor="background1" w:themeShade="80"/>
      <w:sz w:val="24"/>
      <w:szCs w:val="20"/>
      <w:lang w:eastAsia="ja-JP" w:bidi="he-IL"/>
    </w:rPr>
  </w:style>
  <w:style w:type="character" w:styleId="Strong">
    <w:name w:val="Strong"/>
    <w:uiPriority w:val="22"/>
    <w:qFormat/>
    <w:rsid w:val="00A67898"/>
    <w:rPr>
      <w:rFonts w:asciiTheme="minorHAnsi" w:hAnsiTheme="minorHAnsi"/>
      <w:b/>
      <w:color w:val="9B2D1F" w:themeColor="accent2"/>
    </w:rPr>
  </w:style>
  <w:style w:type="paragraph" w:styleId="Subtitle">
    <w:name w:val="Subtitle"/>
    <w:basedOn w:val="Normal"/>
    <w:link w:val="SubtitleChar"/>
    <w:uiPriority w:val="11"/>
    <w:rsid w:val="00A67898"/>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A67898"/>
    <w:rPr>
      <w:rFonts w:asciiTheme="majorHAnsi" w:hAnsiTheme="majorHAnsi" w:cstheme="minorHAnsi"/>
      <w:sz w:val="28"/>
      <w:szCs w:val="24"/>
      <w:lang w:eastAsia="ja-JP" w:bidi="he-IL"/>
    </w:rPr>
  </w:style>
  <w:style w:type="character" w:styleId="SubtleEmphasis">
    <w:name w:val="Subtle Emphasis"/>
    <w:basedOn w:val="DefaultParagraphFont"/>
    <w:uiPriority w:val="19"/>
    <w:qFormat/>
    <w:rsid w:val="00A67898"/>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A67898"/>
    <w:rPr>
      <w:rFonts w:cs="Times New Roman"/>
      <w:color w:val="737373" w:themeColor="text1" w:themeTint="8C"/>
      <w:sz w:val="22"/>
      <w:szCs w:val="20"/>
      <w:u w:val="single"/>
    </w:rPr>
  </w:style>
  <w:style w:type="paragraph" w:styleId="Title">
    <w:name w:val="Title"/>
    <w:basedOn w:val="Normal"/>
    <w:link w:val="TitleChar"/>
    <w:uiPriority w:val="10"/>
    <w:rsid w:val="00A67898"/>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A67898"/>
    <w:rPr>
      <w:rFonts w:asciiTheme="majorHAnsi" w:hAnsiTheme="majorHAnsi" w:cs="Times New Roman"/>
      <w:b/>
      <w:smallCaps/>
      <w:color w:val="D34817" w:themeColor="accent1"/>
      <w:sz w:val="48"/>
      <w:szCs w:val="48"/>
      <w:lang w:eastAsia="ja-JP" w:bidi="he-IL"/>
    </w:rPr>
  </w:style>
  <w:style w:type="paragraph" w:styleId="TOC1">
    <w:name w:val="toc 1"/>
    <w:basedOn w:val="Normal"/>
    <w:next w:val="Normal"/>
    <w:autoRedefine/>
    <w:uiPriority w:val="99"/>
    <w:semiHidden/>
    <w:unhideWhenUsed/>
    <w:qFormat/>
    <w:rsid w:val="00A6789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A6789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6789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6789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6789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6789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6789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6789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67898"/>
    <w:pPr>
      <w:tabs>
        <w:tab w:val="right" w:leader="dot" w:pos="8630"/>
      </w:tabs>
      <w:spacing w:after="40" w:line="240" w:lineRule="auto"/>
      <w:ind w:left="1760"/>
    </w:pPr>
    <w:rPr>
      <w:smallCaps/>
      <w:noProof/>
    </w:rPr>
  </w:style>
  <w:style w:type="paragraph" w:customStyle="1" w:styleId="DateText">
    <w:name w:val="Date Text"/>
    <w:basedOn w:val="Normal"/>
    <w:uiPriority w:val="35"/>
    <w:rsid w:val="00A67898"/>
    <w:pPr>
      <w:spacing w:before="720" w:after="200"/>
      <w:contextualSpacing/>
    </w:pPr>
  </w:style>
  <w:style w:type="paragraph" w:customStyle="1" w:styleId="GrayText">
    <w:name w:val="Gray Text"/>
    <w:basedOn w:val="NoSpacing"/>
    <w:uiPriority w:val="35"/>
    <w:qFormat/>
    <w:rsid w:val="00A67898"/>
    <w:rPr>
      <w:rFonts w:asciiTheme="majorHAnsi" w:hAnsiTheme="majorHAnsi"/>
      <w:sz w:val="20"/>
      <w:lang w:bidi="ar-SA"/>
    </w:rPr>
  </w:style>
  <w:style w:type="character" w:customStyle="1" w:styleId="RecipientAddressChar">
    <w:name w:val="Recipient Address Char"/>
    <w:basedOn w:val="DefaultParagraphFont"/>
    <w:link w:val="RecipientAddress"/>
    <w:uiPriority w:val="5"/>
    <w:locked/>
    <w:rsid w:val="00A67898"/>
    <w:rPr>
      <w:rFonts w:cs="Times New Roman"/>
      <w:color w:val="000000" w:themeColor="text1"/>
      <w:szCs w:val="20"/>
      <w:lang w:eastAsia="ja-JP" w:bidi="he-IL"/>
    </w:rPr>
  </w:style>
  <w:style w:type="paragraph" w:styleId="ListParagraph">
    <w:name w:val="List Paragraph"/>
    <w:basedOn w:val="Normal"/>
    <w:uiPriority w:val="34"/>
    <w:qFormat/>
    <w:rsid w:val="00FC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lmm\AppData\Roaming\Microsoft\Templates\EquityMerge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1BCEE-88B5-4EB6-B645-23F95982DA87}">
  <ds:schemaRefs>
    <ds:schemaRef ds:uri="http://schemas.microsoft.com/sharepoint/v3/contenttype/forms"/>
  </ds:schemaRefs>
</ds:datastoreItem>
</file>

<file path=customXml/itemProps2.xml><?xml version="1.0" encoding="utf-8"?>
<ds:datastoreItem xmlns:ds="http://schemas.openxmlformats.org/officeDocument/2006/customXml" ds:itemID="{65B2E9DF-C9E1-40E1-B2FA-B37ED696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EquityMergeLetter.dotx</Template>
  <TotalTime>816</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it-lmm</dc:creator>
  <cp:keywords/>
  <dc:description/>
  <cp:lastModifiedBy>DA-MIS</cp:lastModifiedBy>
  <cp:revision>125</cp:revision>
  <cp:lastPrinted>2016-05-12T07:27:00Z</cp:lastPrinted>
  <dcterms:created xsi:type="dcterms:W3CDTF">2016-05-11T04:48:00Z</dcterms:created>
  <dcterms:modified xsi:type="dcterms:W3CDTF">2016-08-17T05:48:00Z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TC017730639991</vt:lpwstr>
  </property>
</Properties>
</file>